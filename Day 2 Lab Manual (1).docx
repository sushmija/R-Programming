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rtl w:val="0"/>
        </w:rPr>
        <w:t>SAVEETHA SCHOOL OF ENGINEERING</w:t>
      </w:r>
    </w:p>
    <w:p>
      <w:pPr>
        <w:jc w:val="center"/>
        <w:rPr>
          <w:b/>
        </w:rPr>
      </w:pPr>
      <w:r>
        <w:rPr>
          <w:b/>
          <w:rtl w:val="0"/>
        </w:rPr>
        <w:t>SAVEETHA INSTITUTE OF MEDICAL AND TECHNICAL SCIENCES</w:t>
      </w:r>
    </w:p>
    <w:p>
      <w:pPr>
        <w:jc w:val="center"/>
        <w:rPr>
          <w:b/>
        </w:rPr>
      </w:pPr>
      <w:r>
        <w:rPr>
          <w:b/>
          <w:rtl w:val="0"/>
        </w:rPr>
        <w:t>ITA 0443 - STATISTICS WITH R PROGRAMMING FOR REAL TIME PROBLEM</w:t>
      </w:r>
    </w:p>
    <w:p>
      <w:pPr>
        <w:jc w:val="center"/>
        <w:rPr>
          <w:b/>
        </w:rPr>
      </w:pPr>
      <w:r>
        <w:rPr>
          <w:b/>
          <w:rtl w:val="0"/>
        </w:rPr>
        <w:t>DAY 2 – LAB EXERCISES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Reg No: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 xml:space="preserve"> 19212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4100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40" w:lineRule="auto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lang w:val="en-IN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Mary Sushmija.X.M</w:t>
      </w:r>
    </w:p>
    <w:p>
      <w:pPr>
        <w:shd w:val="clear" w:fill="FFFFFF"/>
        <w:spacing w:before="280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IMPLEMENTATION OF VECTOR RECYCLING, APPLY FAMILY &amp; RECURSION</w:t>
      </w:r>
    </w:p>
    <w:p>
      <w:pPr>
        <w:jc w:val="center"/>
        <w:rPr>
          <w:b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1. Demonstrate Vector Recycling in R.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A: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vec1=1:6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vec2=1:2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 4 4 6 6 8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B: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vec1=20:25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vec2=4:6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24 26 28 27 29 31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C: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vec1=10:14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vec2=3:5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13 15 17 16 18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2. Demonstrate the usage of apply function in R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my_matrix &lt;- matrix((1:12), nrow=3)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print(my_matrix)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[,1] [,2] [,3] [,4]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[1,]    1    4    7   10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[2,]    2    5    8   11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[3,]    3    6    9   12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print(apply(my_matrix, 1, max))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[1] 10 11 12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3. Demonstrate the usage of lapply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names &lt;- c("priyanl", "abhiraj", "pawananjani", "sudhanshu", "devraj")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print("original data:")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"original data:"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names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[1] "priyanl"     "abhiraj"     "pawananjani" "sudhanshu"   "devraj"    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print("data after lapply():")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"data after lapply():"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lapply(names, toupper)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[[1]]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"PRIYANL"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[[2]]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"ABHIRAJ"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[[3]]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"PAWANANJANI"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[[4]]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"SUDHANSHU"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[[5]]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"DEVRAJ"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4. Demonstrate the usage of sapply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sample_data&lt;- data.frame( x=c(1,2,3,4,5,6),y=c(3,2,4,2,34,5))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print("original data:")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"original data:"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sample_data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 x  y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1 1  3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2 2  2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3 3  4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4 4  2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5 5 34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6 6  5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print("data after sapply():")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"data after sapply():"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sapply(sample_data,max)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x  y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6 34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5. Demonstrate the usage of tapply function in R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&gt; df &lt;- data.frame(team=c('A','A','A','A','B','B','B','B'),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+ position=c('G','G','F','F','G','G','F','F'),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+ points=c(14,19,13,8,15,15,17,19),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+ assists=c(4,3,3,5,9,14,15,12))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&gt; df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  team position points assists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1    A        G     14       4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2    A        G     19       3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3    A        F     13       3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4    A        F      8       5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5    B        G     15       9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6    B        G     15      14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7    B        F     17      15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:lang w:val="en-GB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8    B        F     19      1</w:t>
      </w: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:lang w:val="en-GB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6. Demonstrate the usage of mapply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A = list(c(1,2,3,4))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B = list(c(2,5,1,6))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result = mapply(sum,A,B)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print(result)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7. Sum of Natural Numbers using Recursion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sum_natural &lt;- function(n)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if (n &lt;= 1)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return(n)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} else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  return(n + sum_natural(n - 1))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result &lt;- sum_natural(5)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print(result)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[1] 15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8. Write a program to generate Fibonacci sequence using Recursion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fibonacci &lt;- numeric()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fibonacci[1] &lt;- fibonacci[2] &lt;- 1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for (i in 3:10) fibonacci[i] &lt;- fibonacci[i - 2] + fibonacci[i - 1]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print("first fibonacci numbers:")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"first fibonacci numbers:"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print(fibonacci)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[1]  1  1  2  3  5  8 13 21 34 55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9. Write a program to find factorial of a number in R using recursion.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factorial &lt;- function(n)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if (n &lt;= 1)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 return(1)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} else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return(n * factorial(n - 1))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result &lt;- factorial(5)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print(result)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[1] 120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/>
    <w:p>
      <w:pPr>
        <w:shd w:val="clear" w:fill="FFFFFF"/>
        <w:spacing w:before="280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CREATION AND MANIPULATION OF DATAFRAMES IN R</w:t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1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Consider two vectors: </w:t>
      </w: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x=seq(1,43,along.with=Id)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y=seq(-20,0,along.with=Id)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Create a data frame ‘df’ as shown below.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>&gt;df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Id Letter x y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 1 a 1.000000 -20.000000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2 1 b 4.818182 -18.181818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3 1 c 8.636364 -16.363636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4 2 a 12.454545 -14.545455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5 2 b 16.272727 -12.727273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6 2 c 20.090909 -10.909091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7 3 a 23.909091 -9.090909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8 3 b 27.727273 -7.272727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9 3 c 31.545455 -5.454545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10 4 a 35.363636 -3.636364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11 4 b 39.181818 -1.818182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12 4 c 43.000000 0.000000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  <w:r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  <w:t>CODE: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Id &lt;- rep(seq(1, 4), each=3)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Letter &lt;- rep(letters[1:3], 4)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Id &lt;- rep(seq(1, 4), each=3)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Letter &lt;- rep(letters[1:3], 4)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 x &lt;- seq(1, 43, along.with = Id)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y &lt;- seq(-20, 0, along.with = Id)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 df &lt;- data.frame(Id, Letter, x, y)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 print(df)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Id Letter         x          y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1      a  1.000000 -20.000000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  1      b  4.818182 -18.181818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  1      c  8.636364 -16.363636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  2      a 12.454545 -14.545455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 2      b 16.272727 -12.727273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   2      c 20.090909 -10.909091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   3      a 23.909091  -9.090909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   3      b 27.727273  -7.272727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   3      c 31.545455  -5.454545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10  4      a 35.363636  -3.636364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11  4      b 39.181818  -1.818182</w:t>
      </w: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12  4      c 43.000000   0.000000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2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Using the data frame ‘df’ in Exercise1, Construct the following data frame. </w:t>
      </w: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Id x.ay.ax.by.bx.cy.c 1 1 1.00000 -20.000000 4.818182 -18.181818 8.636364 -16.363636 4 2 12.45455 -14.545455 16.272727 -12.727273 20.090909 -10.909091 7 3 23.90909 -9.090909 27.727273 -7.272727 31.545455 -5.454545 10 4 35.36364 -3.636364 39.181818 -1.818182 43.000000 0.000000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  <w:r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  <w:t>CODE: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print(df)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Id Letter         x          y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1      a  1.000000 -20.000000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  1      b  4.818182 -18.181818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  1      c  8.636364 -16.363636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  2      a 12.454545 -14.545455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 2      b 16.272727 -12.727273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   2      c 20.090909 -10.909091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   3      a 23.909091  -9.090909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   3      b 27.727273  -7.272727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   3      c 31.545455  -5.454545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10  4      a 35.363636  -3.636364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11  4      b 39.181818  -1.818182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12  4      c 43.000000   0.000000</w:t>
      </w: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3 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two data frame df1 and df2: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df1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3 15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4 10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df2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Sex Code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F a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M b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M c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F d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From df1 and df2 create M: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&gt;M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Sex Code </w:t>
      </w:r>
    </w:p>
    <w:p>
      <w:pPr>
        <w:numPr>
          <w:ilvl w:val="0"/>
          <w:numId w:val="3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F a </w:t>
      </w:r>
    </w:p>
    <w:p>
      <w:pPr>
        <w:numPr>
          <w:ilvl w:val="0"/>
          <w:numId w:val="3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M b </w:t>
      </w:r>
    </w:p>
    <w:p>
      <w:pPr>
        <w:numPr>
          <w:ilvl w:val="0"/>
          <w:numId w:val="3"/>
        </w:numPr>
        <w:spacing w:after="380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3 15 M c 4 4 10 F d</w:t>
      </w:r>
    </w:p>
    <w:p>
      <w:pPr>
        <w:numPr>
          <w:ilvl w:val="0"/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ilvl w:val="0"/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df1 &lt;- data.frame(Id = 1:4, Age = c(14, 12, 15, 10))</w:t>
      </w:r>
    </w:p>
    <w:p>
      <w:pPr>
        <w:numPr>
          <w:ilvl w:val="0"/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df2 &lt;- data.frame(Id = 1:4, Sex = c("F", "M", "M", "F"), Code = c("a", "b", "c", "d"))</w:t>
      </w:r>
    </w:p>
    <w:p>
      <w:pPr>
        <w:numPr>
          <w:ilvl w:val="0"/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 &lt;- merge(df1, df2, by = "Id")</w:t>
      </w:r>
    </w:p>
    <w:p>
      <w:pPr>
        <w:numPr>
          <w:ilvl w:val="0"/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df3 &lt;- data.frame(id2 = c(4, 3, 2, 1), score = c(100, 98, 94, 99))</w:t>
      </w:r>
    </w:p>
    <w:p>
      <w:pPr>
        <w:numPr>
          <w:ilvl w:val="0"/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 &lt;- merge(M, df3, by.x = "Id", by.y = "id2")</w:t>
      </w:r>
    </w:p>
    <w:p>
      <w:pPr>
        <w:pStyle w:val="3"/>
        <w:ind w:right="672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4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data frame df3: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right="7773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df3 id2 score 1 4 100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3 98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2 94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1 99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From M (used in Exercise-3) and df3 create N: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Sex Code score </w:t>
      </w:r>
    </w:p>
    <w:p>
      <w:pPr>
        <w:numPr>
          <w:ilvl w:val="0"/>
          <w:numId w:val="5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F a 99 </w:t>
      </w:r>
    </w:p>
    <w:p>
      <w:pPr>
        <w:numPr>
          <w:ilvl w:val="0"/>
          <w:numId w:val="5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M b 94 </w:t>
      </w:r>
    </w:p>
    <w:p>
      <w:pPr>
        <w:numPr>
          <w:ilvl w:val="0"/>
          <w:numId w:val="5"/>
        </w:numPr>
        <w:spacing w:after="445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15 M c 98 4 4 10 F d 100 </w:t>
      </w:r>
    </w:p>
    <w:p>
      <w:pPr>
        <w:numPr>
          <w:ilvl w:val="0"/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ilvl w:val="0"/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 &lt;- N[, c("Id", "Age", "score")]</w:t>
      </w:r>
    </w:p>
    <w:p>
      <w:pPr>
        <w:numPr>
          <w:ilvl w:val="0"/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values &lt;- unlist(N)</w:t>
      </w:r>
    </w:p>
    <w:p>
      <w:pPr>
        <w:numPr>
          <w:ilvl w:val="0"/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ind &lt;- rep(c("Id", "Age", "score"), each = nrow(N))</w:t>
      </w:r>
    </w:p>
    <w:p>
      <w:pPr>
        <w:numPr>
          <w:ilvl w:val="0"/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result &lt;- data.frame(values, ind)</w:t>
      </w:r>
    </w:p>
    <w:p>
      <w:pPr>
        <w:pStyle w:val="3"/>
        <w:ind w:right="672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5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Consider the previous one data frame N: 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1) Remove the variables Sex and Code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2) From N, create a data frame: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89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values ind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14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12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15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10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99 score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94 score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98 score </w:t>
      </w:r>
    </w:p>
    <w:p>
      <w:pPr>
        <w:numPr>
          <w:ilvl w:val="0"/>
          <w:numId w:val="6"/>
        </w:numPr>
        <w:spacing w:after="405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100 score 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 &lt;- N[, c("Age", "score")]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values &lt;- c(N$Age, N$score)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ind &lt;- c(rep("Id", length(N$Age)), rep("score", length(N$score)))</w:t>
      </w:r>
    </w:p>
    <w:p>
      <w:pPr>
        <w:numPr>
          <w:ilvl w:val="0"/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new_df &lt;- data.frame(values, ind)</w:t>
      </w:r>
    </w:p>
    <w:p>
      <w:pPr>
        <w:pStyle w:val="3"/>
        <w:spacing w:after="436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6</w:t>
      </w:r>
    </w:p>
    <w:p>
      <w:pPr>
        <w:spacing w:after="14" w:line="24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For this exercise, we’ll use the (built-in) dataset trees. </w:t>
      </w:r>
    </w:p>
    <w:p>
      <w:pPr>
        <w:numPr>
          <w:ilvl w:val="0"/>
          <w:numId w:val="7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Make sure the object is a data frame, if not change it to a data frame. </w:t>
      </w:r>
    </w:p>
    <w:p>
      <w:pPr>
        <w:numPr>
          <w:ilvl w:val="0"/>
          <w:numId w:val="7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new data frame A: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&gt;A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Girth Height Volume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mean_tree 13.24839 76 30.17097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min_tree 8.30000 63 10.20000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max_tree 20.60000 87 77.00000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sum_tree 410.70000 2356 935.30000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>CODE: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mean_tree &lt;- apply(trees[, 1:3], 2, mean)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min_tree &lt;- apply(trees[, 1:3], 2, min)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max_tree &lt;- apply(trees[, 1:3], 2, max)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sum_tree &lt;- apply(trees[, 1:3], 2, sum)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 &lt;- data.frame(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Girth = c(mean_tree[1], min_tree[1], max_tree[1], sum_tree[1]),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Height = c(mean_tree[2], min_tree[2], max_tree[2], sum_tree[2]),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Volume = c(mean_tree[3], min_tree[3], max_tree[3], sum_tree[3]),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row.names = c("mean_tree", "min_tree", "max_tree", "sum_tree")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# Print data frame 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</w:pP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7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Consider the data frame A: </w:t>
      </w:r>
    </w:p>
    <w:p>
      <w:pPr>
        <w:numPr>
          <w:ilvl w:val="0"/>
          <w:numId w:val="8"/>
        </w:numPr>
        <w:spacing w:after="14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Order the entire data frame by the first column. </w:t>
      </w:r>
    </w:p>
    <w:p>
      <w:pPr>
        <w:numPr>
          <w:ilvl w:val="0"/>
          <w:numId w:val="0"/>
        </w:numPr>
        <w:spacing w:after="14" w:line="249" w:lineRule="auto"/>
        <w:ind w:left="-15"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A &lt;- data.frame(V1 = c(4, 2, 6, 8),</w:t>
      </w:r>
    </w:p>
    <w:p>
      <w:pPr>
        <w:numPr>
          <w:ilvl w:val="0"/>
          <w:numId w:val="0"/>
        </w:numPr>
        <w:spacing w:after="14" w:line="249" w:lineRule="auto"/>
        <w:ind w:left="-15"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     V2 = c(3, 1, 7, 5),</w:t>
      </w:r>
    </w:p>
    <w:p>
      <w:pPr>
        <w:numPr>
          <w:ilvl w:val="0"/>
          <w:numId w:val="0"/>
        </w:numPr>
        <w:spacing w:after="14" w:line="249" w:lineRule="auto"/>
        <w:ind w:left="-15"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V3 = c(9, 11, 10, 12),</w:t>
      </w:r>
    </w:p>
    <w:p>
      <w:pPr>
        <w:numPr>
          <w:ilvl w:val="0"/>
          <w:numId w:val="0"/>
        </w:numPr>
        <w:spacing w:after="14" w:line="249" w:lineRule="auto"/>
        <w:ind w:left="-15" w:leftChars="0"/>
        <w:rPr>
          <w:rFonts w:ascii="Times New Roman" w:hAnsi="Times New Roman" w:eastAsia="Times New Roman" w:cs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V4 = c(15, 13, 14, 16))</w:t>
      </w:r>
    </w:p>
    <w:p>
      <w:pPr>
        <w:numPr>
          <w:ilvl w:val="0"/>
          <w:numId w:val="8"/>
        </w:numPr>
        <w:spacing w:after="408" w:line="249" w:lineRule="auto"/>
        <w:ind w:left="-5" w:leftChars="0" w:hanging="10" w:firstLineChars="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Rename the row names as follows: mean, min, max, tree </w:t>
      </w:r>
    </w:p>
    <w:p>
      <w:pPr>
        <w:numPr>
          <w:ilvl w:val="0"/>
          <w:numId w:val="0"/>
        </w:numPr>
        <w:spacing w:after="408" w:line="249" w:lineRule="auto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 &lt;- A[order(A[, 1]), ]</w:t>
      </w:r>
    </w:p>
    <w:p>
      <w:pPr>
        <w:numPr>
          <w:ilvl w:val="0"/>
          <w:numId w:val="0"/>
        </w:numPr>
        <w:spacing w:after="408" w:line="249" w:lineRule="auto"/>
        <w:rPr>
          <w:rFonts w:ascii="Times New Roman" w:hAnsi="Times New Roman" w:eastAsia="Times New Roman" w:cs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rownames(A) &lt;- c("mean", "min", "max", "tree")</w:t>
      </w: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8</w:t>
      </w:r>
    </w:p>
    <w:p>
      <w:pPr>
        <w:spacing w:after="352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an empty data frame with column types: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&gt;df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IntsLogicals Doubles Characters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(or 0-length row.names) </w:t>
      </w:r>
    </w:p>
    <w:p>
      <w:pPr>
        <w:pStyle w:val="3"/>
        <w:ind w:right="6722"/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rtl w:val="0"/>
          <w:lang w:val="en-GB"/>
        </w:rPr>
        <w:t>CODE: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 &lt;- data.frame(Ints = integer(),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Logicals = logical(),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Doubles = double(),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Characters = character(),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stringsAsFactors = FALSE)</w:t>
      </w:r>
    </w:p>
    <w:p>
      <w:pPr>
        <w:pStyle w:val="3"/>
        <w:ind w:right="672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9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data frame XY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X=c(1,2,3,1,4,5,2)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Y=c(0,3,2,0,5,9,3)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XY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X Y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1 0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2 3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3 2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1 0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4 5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5 9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2 3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0"/>
        </w:numPr>
        <w:spacing w:after="14" w:line="249" w:lineRule="auto"/>
        <w:ind w:left="317" w:hanging="317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look at duplicated elements using a provided R function. 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CODE: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XY &lt;- data.frame(X=c(1,2,3,1,4,5,2), Y=c(0,3,2,0,5,9,3))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duplicated_rows &lt;- duplicated(XY)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duplicated_XY &lt;- XY[duplicated_rows, ]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print(duplicated_XY)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X Y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4 1 0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7 2 3</w:t>
      </w:r>
    </w:p>
    <w:p>
      <w:pPr>
        <w:numPr>
          <w:ilvl w:val="0"/>
          <w:numId w:val="10"/>
        </w:numPr>
        <w:spacing w:after="407" w:line="249" w:lineRule="auto"/>
        <w:ind w:left="317" w:hanging="317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keep only the unique lines on XY using a provided R function. 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XY &lt;- data.frame(X=c(1,2,3,1,4,5,2), Y=c(0,3,2,0,5,9,3))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unique_XY &lt;- unique(XY)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print(unique_XY)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X Y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1 1 0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2 2 3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3 3 2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5 4 5</w:t>
      </w:r>
    </w:p>
    <w:p>
      <w:pPr>
        <w:numPr>
          <w:ilvl w:val="0"/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6 5 9</w:t>
      </w:r>
    </w:p>
    <w:p>
      <w:pPr>
        <w:pStyle w:val="3"/>
        <w:spacing w:after="30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10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Use the (built-in) dataset Titanic. </w:t>
      </w:r>
    </w:p>
    <w:p>
      <w:pPr>
        <w:numPr>
          <w:ilvl w:val="0"/>
          <w:numId w:val="11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Make sure the object is a data frame, if not change it to a data frame. 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data(Titanic)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 &lt;- as.data.frame(Titanic)</w:t>
      </w:r>
    </w:p>
    <w:p>
      <w:pPr>
        <w:numPr>
          <w:ilvl w:val="0"/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</w:p>
    <w:p>
      <w:pPr>
        <w:numPr>
          <w:ilvl w:val="0"/>
          <w:numId w:val="11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Define a data frame with value 1st in Class variable, and value NO in Survived variable and variables Sex, Age and Freq. </w:t>
      </w:r>
    </w:p>
    <w:p>
      <w:pPr>
        <w:spacing w:after="1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Sex Age Freq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Male Child 0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5 Female Child 0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 Male Adult 118 </w:t>
      </w:r>
    </w:p>
    <w:p>
      <w:pPr>
        <w:spacing w:after="217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13 Female Adult 4 </w:t>
      </w:r>
    </w:p>
    <w:p>
      <w:pPr>
        <w:spacing w:after="217"/>
        <w:ind w:left="-5" w:hanging="1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df_filtered &lt;- df[df$Class == "1st" &amp; df$Survived == "No", c("Sex", "Age", "Freq")]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df_filtered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Sex   Age Freq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 Male Child    0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Female Child    0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    Male Adult  118</w:t>
      </w:r>
    </w:p>
    <w:p>
      <w:pPr>
        <w:spacing w:after="217"/>
        <w:ind w:left="-5" w:hanging="10"/>
        <w:rPr>
          <w:rFonts w:ascii="Times New Roman" w:hAnsi="Times New Roman" w:eastAsia="Times New Roman" w:cs="Times New Roman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13 Female Adult    4</w:t>
      </w:r>
    </w:p>
    <w:p>
      <w:pPr>
        <w:spacing w:after="30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MERGING DATAFRAMES</w:t>
      </w:r>
    </w:p>
    <w:p>
      <w:pPr>
        <w:pStyle w:val="3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11 a)</w:t>
      </w:r>
    </w:p>
    <w:p>
      <w:pPr>
        <w:spacing w:after="74" w:line="270" w:lineRule="auto"/>
        <w:ind w:left="-5" w:right="186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Create the following dataframes to merge:</w:t>
      </w:r>
    </w:p>
    <w:p>
      <w:pPr>
        <w:spacing w:after="74" w:line="270" w:lineRule="auto"/>
        <w:ind w:left="-5" w:right="18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buildings&lt;- data.frame(location=c(1, 2, 3), name=c("building1", "building2","building3"))</w:t>
      </w:r>
    </w:p>
    <w:p>
      <w:pPr>
        <w:spacing w:after="468" w:line="270" w:lineRule="auto"/>
        <w:ind w:left="-5" w:right="38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data &lt;-  data.frame(survey=c(1,1,1,2,2,2),location=c(1,2,3,2,3,1),efficiency=c(51,64,70,7,80,58))</w:t>
      </w:r>
    </w:p>
    <w:p>
      <w:pPr>
        <w:spacing w:after="101" w:line="279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dataframes, </w:t>
      </w:r>
      <w:r>
        <w:rPr>
          <w:rFonts w:ascii="Times New Roman" w:hAnsi="Times New Roman" w:eastAsia="Times New Roman" w:cs="Times New Roman"/>
          <w:i/>
          <w:color w:val="333333"/>
          <w:sz w:val="24"/>
          <w:szCs w:val="24"/>
          <w:rtl w:val="0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and </w:t>
      </w:r>
      <w:r>
        <w:rPr>
          <w:rFonts w:ascii="Times New Roman" w:hAnsi="Times New Roman" w:eastAsia="Times New Roman" w:cs="Times New Roman"/>
          <w:i/>
          <w:color w:val="333333"/>
          <w:sz w:val="24"/>
          <w:szCs w:val="24"/>
          <w:rtl w:val="0"/>
        </w:rPr>
        <w:t>data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have a common key variable called, “location”. </w:t>
      </w:r>
    </w:p>
    <w:p>
      <w:pPr>
        <w:spacing w:after="101" w:line="279" w:lineRule="auto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Use the merge() function to merge the two dataframes by “location”, into a new dataframe,“buildingStats”. </w:t>
      </w:r>
    </w:p>
    <w:p>
      <w:pPr>
        <w:spacing w:after="101" w:line="279" w:lineRule="auto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br w:type="textWrapping"/>
      </w: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 &lt;- data.frame(location=c(1, 2, 3), name=c("building1", "building2","building3"))</w:t>
      </w:r>
    </w:p>
    <w:p>
      <w:pPr>
        <w:spacing w:after="101" w:line="279" w:lineRule="auto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 &lt;- data.frame(survey=c(1,1,1,2,2,2),location=c(1,2,3,2,3,1),efficiency=c(51,64,70,7,80,58))</w:t>
      </w:r>
    </w:p>
    <w:p>
      <w:pPr>
        <w:spacing w:after="101" w:line="279" w:lineRule="auto"/>
        <w:rPr>
          <w:rFonts w:hint="default" w:ascii="Times New Roman" w:hAnsi="Times New Roman" w:eastAsia="Times New Roman" w:cs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buildingStats &lt;- merge(buildings, data, by="location")buildingStats &lt;- merge((buildings, data, by="location") </w:t>
      </w:r>
    </w:p>
    <w:p>
      <w:pPr>
        <w:pStyle w:val="3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11 b)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Give the dataframes different key variable names: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buildings&lt;- data.frame(location=c(1, 2, 3), name=c("building1","building2", "building3")) </w:t>
      </w:r>
    </w:p>
    <w:p>
      <w:pPr>
        <w:spacing w:after="437" w:line="270" w:lineRule="auto"/>
        <w:ind w:left="-5" w:right="873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data &lt;- data.frame(survey=c(1,1,1,2,2,2), LocationID=c(1,2,3,2,3,1), efficiency=c(51,64,70,71,80,58))</w:t>
      </w:r>
    </w:p>
    <w:p>
      <w:pPr>
        <w:spacing w:after="412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dataframes, buildings and data  have corresponding variables called, location, and LocationID. Use the merge() function to merge the columns of the two dataframes by the corresponding variables. </w:t>
      </w:r>
    </w:p>
    <w:p>
      <w:pPr>
        <w:spacing w:after="412" w:line="249" w:lineRule="auto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br w:type="textWrapping"/>
      </w: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 &lt;- data.frame(location=c(1, 2, 3), name=c("building1","building2", "building3"))</w:t>
      </w:r>
    </w:p>
    <w:p>
      <w:pPr>
        <w:spacing w:after="412" w:line="249" w:lineRule="auto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 &lt;- data.frame(survey=c(1,1,1,2,2,2), LocationID=c(1,2,3,2,3,1), efficiency=c(51,64,70,71,80,58))</w:t>
      </w:r>
    </w:p>
    <w:p>
      <w:pPr>
        <w:spacing w:after="412" w:line="249" w:lineRule="auto"/>
        <w:ind w:left="-5" w:hanging="1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by.x="location", by.y="LocationID")</w:t>
      </w:r>
    </w:p>
    <w:p>
      <w:pPr>
        <w:spacing w:after="412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DIFFERENT TYPES OF MERGE IN R</w:t>
      </w:r>
    </w:p>
    <w:p>
      <w:pPr>
        <w:spacing w:after="408" w:line="249" w:lineRule="auto"/>
        <w:ind w:left="-5" w:right="11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12a)InnerJoin: </w:t>
      </w:r>
    </w:p>
    <w:p>
      <w:pPr>
        <w:spacing w:after="408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R merge() function automatically joins the frames by common variable names. In that case, demonstrate how you would perform the merge in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without specifying the key variable. </w:t>
      </w:r>
    </w:p>
    <w:p>
      <w:pPr>
        <w:spacing w:after="408" w:line="249" w:lineRule="auto"/>
        <w:ind w:left="-5" w:right="146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12b)OuterJoin:</w:t>
      </w:r>
    </w:p>
    <w:p>
      <w:pPr>
        <w:spacing w:after="406" w:line="24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. Use the “all=” parameter in the merge() function to return all records from both tables. Also, merge with the key variable, “location”. </w:t>
      </w:r>
    </w:p>
    <w:p>
      <w:pPr>
        <w:spacing w:after="408" w:line="249" w:lineRule="auto"/>
        <w:ind w:left="-5" w:right="2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12c)Left Join: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and return all rows from the left table. Specify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11a.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8" w:line="249" w:lineRule="auto"/>
        <w:ind w:left="-5" w:right="38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12d)Right Join: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11a,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and return all rows from the right table. Use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11a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to return matching rows from the left table. </w:t>
      </w:r>
    </w:p>
    <w:p>
      <w:pPr>
        <w:spacing w:after="408" w:line="249" w:lineRule="auto"/>
        <w:ind w:left="-5" w:right="20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12e)Cross Join:</w:t>
      </w:r>
    </w:p>
    <w:p>
      <w:pPr>
        <w:spacing w:after="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into a “Cross Join” with each row of “buildings” matched to each row of “data”. What new column names are created in “buildingStats”? </w:t>
      </w:r>
    </w:p>
    <w:p>
      <w:pPr>
        <w:spacing w:after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</w:p>
    <w:p>
      <w:pPr>
        <w:spacing w:after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by="location", all=TRUE)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by="location", all.x=TRUE)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by="location", all.y=TRUE)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buildingStats &lt;- merge(buildings, data)</w:t>
      </w:r>
    </w:p>
    <w:p>
      <w:pPr>
        <w:pStyle w:val="4"/>
        <w:spacing w:after="12"/>
        <w:ind w:left="-5" w:right="6722" w:firstLine="0"/>
        <w:rPr>
          <w:rFonts w:ascii="Times New Roman" w:hAnsi="Times New Roman" w:eastAsia="Times New Roman" w:cs="Times New Roman"/>
        </w:rPr>
      </w:pPr>
    </w:p>
    <w:p>
      <w:pPr>
        <w:pStyle w:val="4"/>
        <w:spacing w:after="12"/>
        <w:ind w:left="-5" w:right="3626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13</w:t>
      </w:r>
      <w:r>
        <w:rPr>
          <w:rFonts w:ascii="Times New Roman" w:hAnsi="Times New Roman" w:eastAsia="Times New Roman" w:cs="Times New Roman"/>
          <w:b/>
          <w:color w:val="333333"/>
          <w:rtl w:val="0"/>
        </w:rPr>
        <w:t>MergingDataframe rows:</w:t>
      </w:r>
    </w:p>
    <w:p>
      <w:pPr>
        <w:spacing w:after="408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To join two data frames (datasets) vertically, use the rbind function. The two data frames must have the same variables, but they do not have to be in the same order. 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Merge the rows of the following two dataframes: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buildings&lt;- data.frame(location=c(1, 2, 3), name=c("building1",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"building2", "building3")) </w:t>
      </w:r>
    </w:p>
    <w:p>
      <w:pPr>
        <w:spacing w:after="392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buildings2 &lt;- data.frame(location=c(5, 4, 6), name=c("building5", "building4", "building6"))</w:t>
      </w:r>
    </w:p>
    <w:p>
      <w:pPr>
        <w:spacing w:after="407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Also, specify the new dataframe as, “allBuidings”. </w:t>
      </w:r>
    </w:p>
    <w:p>
      <w:pPr>
        <w:pStyle w:val="4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14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new dataframe, buildings3, that has variables not found in the previous dataframes.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20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buildings3 &lt;- data.frame(location=c(7, 8, 9), name=c("building7", "building8", "building9"), startEfficiency=c(75,87,91))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Create a new buildings3 without the extra variables.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pacing w:after="55"/>
        <w:ind w:left="-5" w:right="6722" w:firstLin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15</w:t>
      </w:r>
    </w:p>
    <w:p>
      <w:pPr>
        <w:spacing w:after="85" w:line="301" w:lineRule="auto"/>
        <w:ind w:left="-5" w:right="612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Instead of deleting the extra variables from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buildings3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. append the buildings, and buildings2 with the new variable in buildings3,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(from Exercise 14).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Set the new data in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and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buildings2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, (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from Exercise 13)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to NA. </w:t>
      </w:r>
    </w:p>
    <w:p>
      <w:pPr>
        <w:spacing w:after="85" w:line="301" w:lineRule="auto"/>
        <w:ind w:left="-5" w:right="612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/>
    <w:p>
      <w:pPr>
        <w:rPr>
          <w:b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RESHAPE FUNCTION IN 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Exercise: 16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Construct the following data frame ‘country’.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0" distR="0">
            <wp:extent cx="5410835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2"/>
        </w:numPr>
        <w:shd w:val="clear" w:fill="FFFFFF"/>
        <w:ind w:left="0" w:firstLine="0"/>
        <w:rPr>
          <w:rFonts w:ascii="Times New Roman" w:hAnsi="Times New Roman" w:eastAsia="Times New Roman" w:cs="Times New Roman"/>
          <w:i w:val="0"/>
          <w:color w:val="30303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 w:val="0"/>
          <w:color w:val="303030"/>
          <w:sz w:val="24"/>
          <w:szCs w:val="24"/>
          <w:u w:val="single"/>
          <w:rtl w:val="0"/>
        </w:rPr>
        <w:t>Reshape in R from wide to long:</w:t>
      </w: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  <w:r>
        <w:rPr>
          <w:rFonts w:ascii="Tahoma" w:hAnsi="Tahoma" w:eastAsia="Tahoma" w:cs="Tahoma"/>
          <w:color w:val="303030"/>
          <w:sz w:val="26"/>
          <w:szCs w:val="26"/>
          <w:highlight w:val="white"/>
          <w:rtl w:val="0"/>
        </w:rPr>
        <w:t>Reshape the above data frame from wide to long format in R.</w:t>
      </w: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  <w:r>
        <w:drawing>
          <wp:inline distT="0" distB="0" distL="0" distR="0">
            <wp:extent cx="5742940" cy="1508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hd w:val="clear" w:fill="FFFFFF"/>
        <w:spacing w:before="28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data frame “country” is passed to reshape function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idvar is the variable which need to be left unaltered which is “countries”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varying are the ones that needs to converted from wide to long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v.names are the values that should be against the times in the resultant </w:t>
      </w:r>
      <w:r>
        <w:fldChar w:fldCharType="begin"/>
      </w:r>
      <w:r>
        <w:instrText xml:space="preserve"> HYPERLINK "http://www.datasciencemadesimple.com/data-frame-in-r/"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t>data frame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new.row.names is used to assign row names to the resultant dataset</w:t>
      </w:r>
    </w:p>
    <w:p>
      <w:pPr>
        <w:numPr>
          <w:ilvl w:val="0"/>
          <w:numId w:val="13"/>
        </w:numPr>
        <w:shd w:val="clear" w:fill="FFFFFF"/>
        <w:spacing w:before="0" w:after="28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direction is, to which format the data needs to be transformed</w:t>
      </w:r>
    </w:p>
    <w:p>
      <w:pPr>
        <w:shd w:val="clear" w:fill="FFFFFF"/>
        <w:spacing w:before="280" w:after="280" w:line="240" w:lineRule="auto"/>
        <w:rPr>
          <w:rFonts w:ascii="Times New Roman" w:hAnsi="Times New Roman" w:eastAsia="Times New Roman" w:cs="Times New Roman"/>
          <w:color w:val="30303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Reshape in R from long to wide: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5731510" cy="1041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 (country_w_to_L) which is in long format,  is passed to reshape function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idvar is the variable which need to be left unaltered, which is “countries”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timevar are the variables that needs to converted to wide format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v.names are the value variable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direction is, to which format the data needs to be transformed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513"/>
          <w:tab w:val="right" w:pos="9026"/>
        </w:tabs>
        <w:spacing w:before="0" w:after="0" w:line="360" w:lineRule="auto"/>
        <w:ind w:left="1440" w:right="0" w:hanging="360"/>
        <w:jc w:val="center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MELTING AND CASTING IN 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Exercises 17 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Melt airquality data set and display as a long – format data ?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Melt airquality data and specify month and day to be “ID variables” ?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Cast the molten airquality data set 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 xml:space="preserve">Use cast function appropriately and compute the average of Ozone, Solar.R , Wind and temperature per month ?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  <w:lang w:val="en-GB"/>
        </w:rPr>
        <w:t>CODE: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  <w:lang w:val="en-GB"/>
        </w:rPr>
        <w:br w:type="textWrapping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data(airquality)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airquality_means &lt;- aggregate(cbind(Ozone, Solar.R, Wind, Temp) ~ Month, data = airquality, mean)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airquality_means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Month    Ozone  Solar.R      Wind     Temp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1     5 24.12500 182.0417 11.504167 66.45833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2     6 29.44444 184.2222 12.177778 78.22222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3     7 59.11538 216.4231  8.523077 83.88462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4     8 60.00000 173.0870  8.860870 83.69565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5     9 31.44828 168.2069 10.075862 76.89655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lang w:val="en-GB"/>
        </w:rPr>
      </w:pPr>
    </w:p>
    <w:p>
      <w:pPr>
        <w:keepNext w:val="0"/>
        <w:keepLines w:val="0"/>
        <w:pageBreakBefore w:val="0"/>
        <w:widowControl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2160" w:right="0" w:hanging="36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FILE MANUPULATION IN R</w:t>
      </w:r>
    </w:p>
    <w:p>
      <w:pPr>
        <w:spacing w:after="144"/>
        <w:ind w:left="48" w:right="48" w:firstLine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18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4" w:line="259" w:lineRule="auto"/>
        <w:ind w:left="408" w:right="48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Consider the following data present. Create this file using windows notepad . Save the file as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input.csv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using the save As All files(*.*) option in notepad.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2752725" cy="1495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40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 appropriate R commands to read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input.csv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file.</w:t>
      </w: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Analyze the CSV File and compute the following.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maximum salary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details of the person with max salary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all the people working in IT department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persons in IT department whose salary is greater than 600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people who joined on or after 2014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people who joined on or after 2014 and write the output onto a file called output.csv</w:t>
      </w:r>
    </w:p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)"/>
      <w:lvlJc w:val="left"/>
      <w:pPr>
        <w:ind w:left="316" w:hanging="31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08" w:hanging="360"/>
      </w:p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)"/>
      <w:lvlJc w:val="left"/>
      <w:pPr>
        <w:ind w:left="317" w:hanging="317"/>
      </w:pPr>
      <w:rPr>
        <w:rFonts w:ascii="Times New Roman" w:hAnsi="Times New Roman" w:eastAsia="Times New Roman" w:cs="Times New Roman"/>
        <w:b w:val="0"/>
        <w:i w:val="0"/>
        <w:strike w:val="0"/>
        <w:color w:val="333333"/>
        <w:sz w:val="24"/>
        <w:szCs w:val="24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376" w:hanging="37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316" w:hanging="31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D658D"/>
    <w:multiLevelType w:val="singleLevel"/>
    <w:tmpl w:val="360D6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7"/>
      <w:numFmt w:val="decimal"/>
      <w:lvlText w:val="%2."/>
      <w:lvlJc w:val="left"/>
      <w:pPr>
        <w:ind w:left="1440" w:hanging="360"/>
      </w:pPr>
      <w:rPr>
        <w:b/>
      </w:rPr>
    </w:lvl>
    <w:lvl w:ilvl="2" w:tentative="0">
      <w:start w:val="8"/>
      <w:numFmt w:val="decimal"/>
      <w:lvlText w:val="%3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7"/>
  </w:num>
  <w:num w:numId="11">
    <w:abstractNumId w:val="0"/>
  </w:num>
  <w:num w:numId="12">
    <w:abstractNumId w:val="11"/>
  </w:num>
  <w:num w:numId="13">
    <w:abstractNumId w:val="15"/>
  </w:num>
  <w:num w:numId="14">
    <w:abstractNumId w:val="3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320465"/>
    <w:rsid w:val="1C002D70"/>
    <w:rsid w:val="64345C39"/>
    <w:rsid w:val="6C721C66"/>
    <w:rsid w:val="6E6120E2"/>
    <w:rsid w:val="7D965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1F3863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after="0" w:line="256" w:lineRule="auto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2023-04-30T14:05:00Z</dcterms:created>
  <dc:creator>itsme</dc:creator>
  <cp:lastModifiedBy>91638</cp:lastModifiedBy>
  <dcterms:modified xsi:type="dcterms:W3CDTF">2023-05-08T16:20:56Z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EA360DAC50974F44A10AABBD604BD69A</vt:lpwstr>
  </property>
</Properties>
</file>