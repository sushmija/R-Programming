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p>
    <w:tbl>
      <w:tblPr>
        <w:tblStyle w:val="14"/>
        <w:tblW w:w="9124" w:type="dxa"/>
        <w:tblInd w:w="91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458"/>
        <w:gridCol w:w="1710"/>
        <w:gridCol w:w="1710"/>
        <w:gridCol w:w="424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1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3" w:right="307" w:hanging="18"/>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9"/>
                <w:sz w:val="22"/>
                <w:szCs w:val="22"/>
                <w:u w:val="none"/>
                <w:shd w:val="clear" w:fill="auto"/>
                <w:vertAlign w:val="baseline"/>
                <w:rtl w:val="0"/>
              </w:rPr>
              <w:t>Register number</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IN"/>
              </w:rPr>
            </w:pPr>
            <w:r>
              <w:rPr>
                <w:rtl w:val="0"/>
              </w:rPr>
              <w:t>1921</w:t>
            </w:r>
            <w:r>
              <w:rPr>
                <w:rFonts w:hint="default"/>
                <w:rtl w:val="0"/>
                <w:lang w:val="en-IN"/>
              </w:rPr>
              <w:t>24100</w:t>
            </w:r>
            <w:bookmarkStart w:id="0" w:name="_GoBack"/>
            <w:bookmarkEnd w:id="0"/>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2" w:right="92"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9"/>
                <w:sz w:val="24"/>
                <w:szCs w:val="24"/>
                <w:u w:val="none"/>
                <w:shd w:val="clear" w:fill="auto"/>
                <w:vertAlign w:val="baseline"/>
                <w:rtl w:val="0"/>
              </w:rPr>
              <w:t>Student Name</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IN"/>
              </w:rPr>
            </w:pPr>
            <w:r>
              <w:rPr>
                <w:rFonts w:hint="default" w:eastAsia="Times New Roman" w:cs="Times New Roman"/>
                <w:b w:val="0"/>
                <w:i w:val="0"/>
                <w:smallCaps w:val="0"/>
                <w:strike w:val="0"/>
                <w:color w:val="000000"/>
                <w:sz w:val="22"/>
                <w:szCs w:val="22"/>
                <w:u w:val="none"/>
                <w:shd w:val="clear" w:fill="auto"/>
                <w:vertAlign w:val="baseline"/>
                <w:lang w:val="en-IN"/>
              </w:rPr>
              <w:t xml:space="preserve"> MARY SUSHMIJA X 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4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93" w:right="330" w:hanging="134"/>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9"/>
                <w:sz w:val="24"/>
                <w:szCs w:val="24"/>
                <w:u w:val="none"/>
                <w:shd w:val="clear" w:fill="auto"/>
                <w:vertAlign w:val="baseline"/>
                <w:rtl w:val="0"/>
              </w:rPr>
              <w:t>Course code</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2"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9"/>
                <w:sz w:val="24"/>
                <w:szCs w:val="24"/>
                <w:u w:val="none"/>
                <w:shd w:val="clear" w:fill="auto"/>
                <w:vertAlign w:val="baseline"/>
                <w:rtl w:val="0"/>
              </w:rPr>
              <w:t>ITA04</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2" w:right="92"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9"/>
                <w:sz w:val="24"/>
                <w:szCs w:val="24"/>
                <w:u w:val="none"/>
                <w:shd w:val="clear" w:fill="auto"/>
                <w:vertAlign w:val="baseline"/>
                <w:rtl w:val="0"/>
              </w:rPr>
              <w:t>Course Name</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2"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9"/>
                <w:sz w:val="20"/>
                <w:szCs w:val="20"/>
                <w:u w:val="none"/>
                <w:shd w:val="clear" w:fill="auto"/>
                <w:vertAlign w:val="baseline"/>
                <w:rtl w:val="0"/>
              </w:rPr>
              <w:t xml:space="preserve">STATISTICS WITH R PROGRAMMING </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R program to Create the following details</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524"/>
        </w:tabs>
        <w:spacing w:before="0" w:after="0" w:line="240" w:lineRule="auto"/>
        <w:ind w:left="1440" w:right="0" w:hanging="360"/>
        <w:jc w:val="both"/>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 sample(-50:50, 10, replace=TRUE).and print the value of x</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524"/>
        </w:tabs>
        <w:spacing w:before="0" w:after="0" w:line="240" w:lineRule="auto"/>
        <w:ind w:left="1440" w:right="718" w:hanging="360"/>
        <w:jc w:val="both"/>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create a sequence of numbers from 20 to 50 and find the mean of numbers from 20 to 50 and sum of numbers from 20 to 50.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24"/>
        </w:tabs>
        <w:spacing w:before="0" w:after="0" w:line="240" w:lineRule="auto"/>
        <w:ind w:left="0" w:right="718" w:firstLine="0"/>
        <w:jc w:val="both"/>
        <w:rPr>
          <w:sz w:val="24"/>
          <w:szCs w:val="24"/>
        </w:rPr>
      </w:pPr>
    </w:p>
    <w:p>
      <w:pPr>
        <w:rPr>
          <w:b/>
          <w:sz w:val="24"/>
          <w:szCs w:val="24"/>
        </w:rPr>
      </w:pPr>
      <w:r>
        <w:rPr>
          <w:sz w:val="24"/>
          <w:szCs w:val="24"/>
          <w:rtl w:val="0"/>
        </w:rPr>
        <w:t xml:space="preserve">                 </w:t>
      </w:r>
      <w:r>
        <w:rPr>
          <w:b/>
          <w:sz w:val="24"/>
          <w:szCs w:val="24"/>
          <w:rtl w:val="0"/>
        </w:rPr>
        <w:t>PROGRAM:</w:t>
      </w:r>
    </w:p>
    <w:p>
      <w:pPr>
        <w:rPr>
          <w:sz w:val="24"/>
          <w:szCs w:val="24"/>
        </w:rPr>
      </w:pPr>
      <w:r>
        <w:rPr>
          <w:b/>
          <w:sz w:val="24"/>
          <w:szCs w:val="24"/>
          <w:rtl w:val="0"/>
        </w:rPr>
        <w:t xml:space="preserve">                       </w:t>
      </w:r>
      <w:r>
        <w:rPr>
          <w:sz w:val="24"/>
          <w:szCs w:val="24"/>
          <w:rtl w:val="0"/>
        </w:rPr>
        <w:t>&gt; x &lt;- sample(-50:50,10,replace=TRUE)</w:t>
      </w:r>
    </w:p>
    <w:p>
      <w:pPr>
        <w:rPr>
          <w:sz w:val="24"/>
          <w:szCs w:val="24"/>
        </w:rPr>
      </w:pPr>
      <w:r>
        <w:rPr>
          <w:sz w:val="24"/>
          <w:szCs w:val="24"/>
          <w:rtl w:val="0"/>
        </w:rPr>
        <w:t xml:space="preserve">                       &gt; print(x)</w:t>
      </w:r>
    </w:p>
    <w:p>
      <w:pPr>
        <w:rPr>
          <w:sz w:val="24"/>
          <w:szCs w:val="24"/>
        </w:rPr>
      </w:pPr>
      <w:r>
        <w:rPr>
          <w:sz w:val="24"/>
          <w:szCs w:val="24"/>
          <w:rtl w:val="0"/>
        </w:rPr>
        <w:t xml:space="preserve">                 [1]  -5 -34  -9  32  29  44  30 -28  18  14</w:t>
      </w:r>
    </w:p>
    <w:p>
      <w:pPr>
        <w:rPr>
          <w:sz w:val="24"/>
          <w:szCs w:val="24"/>
        </w:rPr>
      </w:pPr>
      <w:r>
        <w:rPr>
          <w:sz w:val="24"/>
          <w:szCs w:val="24"/>
          <w:rtl w:val="0"/>
        </w:rPr>
        <w:t xml:space="preserve">                        &gt; seq &lt;- seq(20,50)</w:t>
      </w:r>
    </w:p>
    <w:p>
      <w:pPr>
        <w:rPr>
          <w:sz w:val="24"/>
          <w:szCs w:val="24"/>
        </w:rPr>
      </w:pPr>
      <w:r>
        <w:rPr>
          <w:sz w:val="24"/>
          <w:szCs w:val="24"/>
          <w:rtl w:val="0"/>
        </w:rPr>
        <w:t xml:space="preserve">                        &gt; mean_seq &lt;- mean(seq)</w:t>
      </w:r>
    </w:p>
    <w:p>
      <w:pPr>
        <w:rPr>
          <w:sz w:val="24"/>
          <w:szCs w:val="24"/>
        </w:rPr>
      </w:pPr>
      <w:r>
        <w:rPr>
          <w:sz w:val="24"/>
          <w:szCs w:val="24"/>
          <w:rtl w:val="0"/>
        </w:rPr>
        <w:t xml:space="preserve">                        &gt; print(mean_seq)</w:t>
      </w:r>
    </w:p>
    <w:p>
      <w:pPr>
        <w:rPr>
          <w:sz w:val="24"/>
          <w:szCs w:val="24"/>
        </w:rPr>
      </w:pPr>
      <w:r>
        <w:rPr>
          <w:sz w:val="24"/>
          <w:szCs w:val="24"/>
          <w:rtl w:val="0"/>
        </w:rPr>
        <w:t xml:space="preserve">                 [1] 35</w:t>
      </w:r>
    </w:p>
    <w:p>
      <w:pPr>
        <w:rPr>
          <w:sz w:val="24"/>
          <w:szCs w:val="24"/>
        </w:rPr>
      </w:pPr>
      <w:r>
        <w:rPr>
          <w:sz w:val="24"/>
          <w:szCs w:val="24"/>
          <w:rtl w:val="0"/>
        </w:rPr>
        <w:t xml:space="preserve">                        &gt; sum_seq &lt;- sum(seq)</w:t>
      </w:r>
    </w:p>
    <w:p>
      <w:pPr>
        <w:rPr>
          <w:sz w:val="24"/>
          <w:szCs w:val="24"/>
        </w:rPr>
      </w:pPr>
      <w:r>
        <w:rPr>
          <w:sz w:val="24"/>
          <w:szCs w:val="24"/>
          <w:rtl w:val="0"/>
        </w:rPr>
        <w:t xml:space="preserve">                        &gt; print(sum_seq)</w:t>
      </w:r>
    </w:p>
    <w:p>
      <w:pPr>
        <w:rPr>
          <w:sz w:val="24"/>
          <w:szCs w:val="24"/>
        </w:rPr>
      </w:pPr>
      <w:r>
        <w:rPr>
          <w:sz w:val="24"/>
          <w:szCs w:val="24"/>
          <w:rtl w:val="0"/>
        </w:rPr>
        <w:t xml:space="preserve">                 [1] 1085</w:t>
      </w:r>
    </w:p>
    <w:p>
      <w:pPr>
        <w:rPr>
          <w:b/>
          <w:sz w:val="24"/>
          <w:szCs w:val="24"/>
        </w:rPr>
      </w:pPr>
    </w:p>
    <w:p>
      <w:pPr>
        <w:rPr>
          <w:b/>
          <w:sz w:val="24"/>
          <w:szCs w:val="24"/>
        </w:rPr>
      </w:pPr>
    </w:p>
    <w:p>
      <w:pPr>
        <w:rPr>
          <w:sz w:val="24"/>
          <w:szCs w:val="24"/>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To create an array of two 3x3 matrices each with 3 rows and 3 columns from two given two vectors.vector1 = c(1,3,4,5) and vector2 = c(10,11,12,13,14,15)</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524"/>
        </w:tabs>
        <w:spacing w:before="0" w:after="0" w:line="240" w:lineRule="auto"/>
        <w:ind w:left="1440" w:right="0" w:hanging="360"/>
        <w:jc w:val="both"/>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vector1, vector2</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new array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 xml:space="preserve">                </w:t>
      </w: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GB"/>
        </w:rPr>
        <w:t xml:space="preserve">  PROGRAM:</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GB"/>
        </w:rPr>
        <w:t xml:space="preserve">                        </w:t>
      </w:r>
      <w:r>
        <w:rPr>
          <w:rFonts w:hint="default" w:ascii="Times New Roman" w:hAnsi="Times New Roman" w:eastAsia="Times New Roman" w:cs="Times New Roman"/>
          <w:b w:val="0"/>
          <w:bCs w:val="0"/>
          <w:i w:val="0"/>
          <w:smallCaps w:val="0"/>
          <w:strike w:val="0"/>
          <w:color w:val="000000"/>
          <w:sz w:val="24"/>
          <w:szCs w:val="24"/>
          <w:u w:val="none"/>
          <w:shd w:val="clear" w:fill="auto"/>
          <w:vertAlign w:val="baseline"/>
          <w:rtl w:val="0"/>
          <w:lang w:val="en-GB"/>
        </w:rPr>
        <w:t xml:space="preserve"> </w:t>
      </w: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vector1 &lt;- c(1,3,4,5)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1440" w:firstLineChars="6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vector2 &lt;- c(10,11,12,13,14,15)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1440" w:firstLineChars="6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matrix1 &lt;- matrix(vector1[1:9], nrow=3, ncol=3)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1440" w:firstLineChars="6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matrix2 &lt;- matrix(vector1[1:9], nrow=3, ncol=3)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1440" w:firstLineChars="6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my_array &lt;- array(c(matrix1,matrix2), dim=c(3,3,2))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1440" w:firstLineChars="6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print(vector1)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960" w:firstLineChars="4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[1] 1 3 4 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1440" w:firstLineChars="6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print(vector2)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960" w:firstLineChars="4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[1] 10 11 12 13 14 15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1440" w:firstLineChars="6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print(my_array)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480" w:firstLineChars="2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 , 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1080" w:firstLineChars="45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 xml:space="preserve">     [,1] [,2] [,3]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960" w:firstLineChars="4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[1,]    1    5   NA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960" w:firstLineChars="4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[2,]    3   NA   NA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960" w:firstLineChars="4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[3,]    4   NA   NA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480" w:firstLineChars="2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 , 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1080" w:firstLineChars="45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 xml:space="preserve">     [,1] [,2] [,3]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840" w:firstLineChars="35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[1,]    1    5   NA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840" w:firstLineChars="35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[2,]    3   NA   NA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840" w:firstLineChars="35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[3,]    4   NA   NA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GB"/>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right="719"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R program to merge two given lists into one list. n1 = list (1,2,3)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c1 = list("Raja", "Rani", "Prince")</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1440" w:right="719" w:hanging="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R program to convert a given list to vector.n1 = list (1,2,3)c1 = list(4,5,6)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jc w:val="left"/>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GB"/>
        </w:rPr>
        <w:t>PROGRAM:</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GB"/>
        </w:rPr>
        <w:t xml:space="preserve">          </w:t>
      </w:r>
      <w:r>
        <w:rPr>
          <w:rFonts w:hint="default" w:ascii="Times New Roman" w:hAnsi="Times New Roman" w:eastAsia="Times New Roman" w:cs="Times New Roman"/>
          <w:b w:val="0"/>
          <w:bCs w:val="0"/>
          <w:i w:val="0"/>
          <w:smallCaps w:val="0"/>
          <w:strike w:val="0"/>
          <w:color w:val="000000"/>
          <w:sz w:val="24"/>
          <w:szCs w:val="24"/>
          <w:u w:val="none"/>
          <w:shd w:val="clear" w:fill="auto"/>
          <w:vertAlign w:val="baseline"/>
          <w:rtl w:val="0"/>
          <w:lang w:val="en-GB"/>
        </w:rPr>
        <w:t xml:space="preserve"> </w:t>
      </w: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n1 &lt;- list(1,2,3)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firstLine="600" w:firstLineChars="25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c1 &lt;- list("raja", "rani", "prince")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firstLine="600" w:firstLineChars="25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merged_list &lt;- c(n1, c1)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firstLine="600" w:firstLineChars="25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print(merged_list)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firstLine="240" w:firstLineChars="1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firstLine="240" w:firstLineChars="1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[1] 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right="719" w:rightChars="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right="719" w:rightChars="0" w:firstLine="960" w:firstLineChars="4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right="719" w:rightChars="0" w:firstLine="960" w:firstLineChars="4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[1] 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right="719" w:rightChars="0" w:firstLine="960" w:firstLineChars="4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firstLine="240" w:firstLineChars="1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[1] 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firstLine="240" w:firstLineChars="1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[[4]]</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firstLine="240" w:firstLineChars="1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[1] "raja"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firstLine="240" w:firstLineChars="1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firstLine="240" w:firstLineChars="1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[1] "rani"</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firstLine="240" w:firstLineChars="1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firstLine="240" w:firstLineChars="10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[1] "prince"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firstLine="600" w:firstLineChars="25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n2 &lt;- list(1,2,3)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firstLine="600" w:firstLineChars="25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c2 &lt;- list(4,5,6)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firstLine="600" w:firstLineChars="25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combined_list &lt;- c(n2,c2)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firstLine="600" w:firstLineChars="25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vector_from_list &lt;- unlist(combined_list)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firstLine="600" w:firstLineChars="25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print(vector_from_list)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right="719" w:rightChars="0" w:firstLine="840" w:firstLineChars="350"/>
        <w:jc w:val="left"/>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[1] 1 2 3 4 5 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720" w:leftChars="0" w:right="719" w:rightChars="0"/>
        <w:jc w:val="left"/>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GB"/>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24"/>
          <w:tab w:val="left" w:pos="8044"/>
        </w:tabs>
        <w:spacing w:before="0" w:after="0" w:line="240" w:lineRule="auto"/>
        <w:ind w:left="1440" w:right="71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46"/>
        </w:tabs>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Consider A=matrix(c(2,0,1,3),ncol=2) and B=matrix(c(5,2,4,-1), ncol=2).</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1008" w:right="0" w:hanging="288"/>
        <w:jc w:val="both"/>
        <w:rPr>
          <w:b w:val="0"/>
          <w:i w:val="0"/>
          <w:smallCaps w:val="0"/>
          <w:strike w:val="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 A + B</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b) Find A – B</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c) Find A * B</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d) Find 3A + 3B</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jc w:val="both"/>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GB"/>
        </w:rPr>
        <w:t>PROGRAM:</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GB"/>
        </w:rPr>
        <w:t xml:space="preserve">        </w:t>
      </w: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A &lt;- matrix(c(2,0,1,3), ncol = 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firstLine="480" w:firstLineChars="20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B &lt;- matrix(c(5,2,4,-1), ncol = 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firstLine="480" w:firstLineChars="20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A_plus_B &lt;- A + B</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firstLine="480" w:firstLineChars="20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print(A_plus_B)</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 xml:space="preserve">       [,1] [,2]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[1,]    7    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[2,]    2    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firstLine="360" w:firstLineChars="15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A_minus_B &lt;- A - B</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right="0" w:rightChars="0" w:firstLine="1080" w:firstLineChars="45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print(A_minus_B)</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 xml:space="preserve">       [,1] [,2]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[1,]   -3   -3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[2,]   -2    4</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firstLine="720" w:firstLineChars="30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A_times_B &lt;- A%*%B</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firstLine="720" w:firstLineChars="30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print(A_times_B)</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 xml:space="preserve">        [,1] [,2]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[1,]   12    7</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[2,]    6   -3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firstLine="720" w:firstLineChars="30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three_A_plus_three_B &lt;- 3 * A + 3 * B</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firstLine="720" w:firstLineChars="30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print(three_A_plus_three_B)</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 xml:space="preserve">         [,1] [,2]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[1,]   21   15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[2,]    6    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jc w:val="both"/>
        <w:rPr>
          <w:rFonts w:hint="default" w:ascii="Times New Roman" w:hAnsi="Times New Roman" w:eastAsia="Times New Roman"/>
          <w:b/>
          <w:bCs/>
          <w:i w:val="0"/>
          <w:smallCaps w:val="0"/>
          <w:strike w:val="0"/>
          <w:color w:val="000000"/>
          <w:sz w:val="24"/>
          <w:szCs w:val="24"/>
          <w:u w:val="none"/>
          <w:shd w:val="clear" w:fill="auto"/>
          <w:vertAlign w:val="baseline"/>
          <w:rtl w:val="0"/>
          <w:lang w:val="en-GB"/>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28"/>
        </w:tabs>
        <w:spacing w:before="0" w:after="0" w:line="240" w:lineRule="auto"/>
        <w:ind w:left="720" w:leftChars="0" w:right="0" w:rightChars="0"/>
        <w:jc w:val="both"/>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GB"/>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44"/>
        </w:tabs>
        <w:spacing w:before="0" w:after="0" w:line="240" w:lineRule="auto"/>
        <w:ind w:left="100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44"/>
        </w:tabs>
        <w:spacing w:before="0" w:after="0" w:line="240" w:lineRule="auto"/>
        <w:ind w:left="100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13"/>
        </w:tabs>
        <w:spacing w:before="0" w:after="0" w:line="240" w:lineRule="auto"/>
        <w:ind w:left="709" w:right="799" w:hanging="425"/>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nested loop, where the outer for() loop increments “a” 3 times, and the inner for() loop increments “b” 3 times. The break statement exits the inner for() loop after 2 incrementations. The nested loop prints the values of variables, “a” and “b“.</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13"/>
        </w:tabs>
        <w:spacing w:before="0" w:after="0" w:line="240" w:lineRule="auto"/>
        <w:ind w:right="799" w:rightChars="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13"/>
        </w:tabs>
        <w:spacing w:before="0" w:after="0" w:line="240" w:lineRule="auto"/>
        <w:ind w:right="799" w:rightChars="0"/>
        <w:jc w:val="both"/>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 xml:space="preserve">               </w:t>
      </w: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GB"/>
        </w:rPr>
        <w:t xml:space="preserve"> PROGRAM:</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13"/>
        </w:tabs>
        <w:spacing w:before="0" w:after="0" w:line="240" w:lineRule="auto"/>
        <w:ind w:right="799" w:rightChars="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GB"/>
        </w:rPr>
        <w:t xml:space="preserve">                         </w:t>
      </w: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&gt; for (a in 1:3)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13"/>
        </w:tabs>
        <w:spacing w:before="0" w:after="0" w:line="240" w:lineRule="auto"/>
        <w:ind w:right="799" w:rightChars="0" w:firstLine="1800" w:firstLineChars="75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  for (b in 1:3)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13"/>
        </w:tabs>
        <w:spacing w:before="0" w:after="0" w:line="240" w:lineRule="auto"/>
        <w:ind w:right="799" w:rightChars="0" w:firstLine="2040" w:firstLineChars="85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    if (b &gt; 2)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13"/>
        </w:tabs>
        <w:spacing w:before="0" w:after="0" w:line="240" w:lineRule="auto"/>
        <w:ind w:right="799" w:rightChars="0" w:firstLine="2400" w:firstLineChars="100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    break</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13"/>
        </w:tabs>
        <w:spacing w:before="0" w:after="0" w:line="240" w:lineRule="auto"/>
        <w:ind w:right="799" w:rightChars="0" w:firstLine="1680" w:firstLineChars="70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13"/>
        </w:tabs>
        <w:spacing w:before="0" w:after="0" w:line="240" w:lineRule="auto"/>
        <w:ind w:right="799" w:rightChars="0" w:firstLine="1680" w:firstLineChars="70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 cat("a =", a, "b =", b, "\n")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13"/>
        </w:tabs>
        <w:spacing w:before="0" w:after="0" w:line="240" w:lineRule="auto"/>
        <w:ind w:right="799" w:rightChars="0" w:firstLine="1800" w:firstLineChars="75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13"/>
        </w:tabs>
        <w:spacing w:before="0" w:after="0" w:line="240" w:lineRule="auto"/>
        <w:ind w:right="799" w:rightChars="0" w:firstLine="1560" w:firstLineChars="65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13"/>
        </w:tabs>
        <w:spacing w:before="0" w:after="0" w:line="240" w:lineRule="auto"/>
        <w:ind w:right="799" w:rightChars="0" w:firstLine="1560" w:firstLineChars="65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 xml:space="preserve">a = 1 b = 1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13"/>
        </w:tabs>
        <w:spacing w:before="0" w:after="0" w:line="240" w:lineRule="auto"/>
        <w:ind w:right="799" w:rightChars="0" w:firstLine="1560" w:firstLineChars="65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 xml:space="preserve">a = 1 b = 2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13"/>
        </w:tabs>
        <w:spacing w:before="0" w:after="0" w:line="240" w:lineRule="auto"/>
        <w:ind w:right="799" w:rightChars="0" w:firstLine="1560" w:firstLineChars="65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 xml:space="preserve">a = 2 b = 1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13"/>
        </w:tabs>
        <w:spacing w:before="0" w:after="0" w:line="240" w:lineRule="auto"/>
        <w:ind w:right="799" w:rightChars="0" w:firstLine="1560" w:firstLineChars="65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 xml:space="preserve">a = 2 b = 2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13"/>
        </w:tabs>
        <w:spacing w:before="0" w:after="0" w:line="240" w:lineRule="auto"/>
        <w:ind w:right="799" w:rightChars="0" w:firstLine="1560" w:firstLineChars="65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 xml:space="preserve">a = 3 b = 1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13"/>
        </w:tabs>
        <w:spacing w:before="0" w:after="0" w:line="240" w:lineRule="auto"/>
        <w:ind w:right="799" w:rightChars="0" w:firstLine="1560" w:firstLineChars="650"/>
        <w:jc w:val="both"/>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smallCaps w:val="0"/>
          <w:strike w:val="0"/>
          <w:color w:val="000000"/>
          <w:sz w:val="24"/>
          <w:szCs w:val="24"/>
          <w:u w:val="none"/>
          <w:shd w:val="clear" w:fill="auto"/>
          <w:vertAlign w:val="baseline"/>
          <w:rtl w:val="0"/>
          <w:lang w:val="en-GB"/>
        </w:rPr>
        <w:t>a = 3 b = 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13"/>
        </w:tabs>
        <w:spacing w:before="0" w:after="0" w:line="240" w:lineRule="auto"/>
        <w:ind w:right="799" w:rightChars="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720" w:right="941" w:hanging="36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 Suppose we have a fruit basket with 20 apples. Store the number of apples in a variable </w:t>
      </w:r>
      <w:r>
        <w:rPr>
          <w:rFonts w:ascii="Times New Roman" w:hAnsi="Times New Roman" w:eastAsia="Times New Roman" w:cs="Times New Roman"/>
          <w:b w:val="0"/>
          <w:i/>
          <w:smallCaps w:val="0"/>
          <w:strike w:val="0"/>
          <w:color w:val="000000"/>
          <w:sz w:val="24"/>
          <w:szCs w:val="24"/>
          <w:u w:val="none"/>
          <w:shd w:val="clear" w:fill="auto"/>
          <w:vertAlign w:val="baseline"/>
          <w:rtl w:val="0"/>
        </w:rPr>
        <w:t>my_apples.</w:t>
      </w:r>
    </w:p>
    <w:p>
      <w:pPr>
        <w:ind w:left="240" w:right="783" w:firstLine="490"/>
        <w:jc w:val="both"/>
        <w:rPr>
          <w:i/>
          <w:sz w:val="24"/>
          <w:szCs w:val="24"/>
          <w:rtl w:val="0"/>
        </w:rPr>
      </w:pPr>
      <w:r>
        <w:rPr>
          <w:sz w:val="24"/>
          <w:szCs w:val="24"/>
          <w:rtl w:val="0"/>
        </w:rPr>
        <w:t xml:space="preserve">(b) Every tasty fruit basket needs oranges, so we decide to add six oranges. As a data analyst , the reflex is to immediately create a variable </w:t>
      </w:r>
      <w:r>
        <w:rPr>
          <w:i/>
          <w:sz w:val="24"/>
          <w:szCs w:val="24"/>
          <w:rtl w:val="0"/>
        </w:rPr>
        <w:t xml:space="preserve">my_oranges </w:t>
      </w:r>
      <w:r>
        <w:rPr>
          <w:sz w:val="24"/>
          <w:szCs w:val="24"/>
          <w:rtl w:val="0"/>
        </w:rPr>
        <w:t xml:space="preserve">and assign the value 6 to it. Next , calculate how many pieces of fruit we have in total in the variable </w:t>
      </w:r>
      <w:r>
        <w:rPr>
          <w:i/>
          <w:sz w:val="24"/>
          <w:szCs w:val="24"/>
          <w:rtl w:val="0"/>
        </w:rPr>
        <w:t>my_fruit.</w:t>
      </w:r>
    </w:p>
    <w:p>
      <w:pPr>
        <w:ind w:left="240" w:right="783" w:firstLine="490"/>
        <w:jc w:val="both"/>
        <w:rPr>
          <w:i/>
          <w:sz w:val="24"/>
          <w:szCs w:val="24"/>
          <w:rtl w:val="0"/>
        </w:rPr>
      </w:pPr>
    </w:p>
    <w:p>
      <w:pPr>
        <w:ind w:left="240" w:right="783" w:firstLine="490"/>
        <w:jc w:val="both"/>
        <w:rPr>
          <w:rFonts w:hint="default"/>
          <w:b/>
          <w:bCs/>
          <w:i w:val="0"/>
          <w:iCs/>
          <w:sz w:val="24"/>
          <w:szCs w:val="24"/>
          <w:rtl w:val="0"/>
          <w:lang w:val="en-GB"/>
        </w:rPr>
      </w:pPr>
      <w:r>
        <w:rPr>
          <w:rFonts w:hint="default"/>
          <w:b/>
          <w:bCs/>
          <w:i w:val="0"/>
          <w:iCs/>
          <w:sz w:val="24"/>
          <w:szCs w:val="24"/>
          <w:rtl w:val="0"/>
          <w:lang w:val="en-GB"/>
        </w:rPr>
        <w:t>PROGRAM:</w:t>
      </w:r>
    </w:p>
    <w:p>
      <w:pPr>
        <w:ind w:left="240" w:right="783" w:firstLine="1250" w:firstLineChars="521"/>
        <w:jc w:val="both"/>
        <w:rPr>
          <w:rFonts w:hint="default"/>
          <w:b w:val="0"/>
          <w:bCs w:val="0"/>
          <w:i w:val="0"/>
          <w:iCs/>
          <w:sz w:val="24"/>
          <w:szCs w:val="24"/>
          <w:rtl w:val="0"/>
          <w:lang w:val="en-GB"/>
        </w:rPr>
      </w:pPr>
      <w:r>
        <w:rPr>
          <w:rFonts w:hint="default"/>
          <w:b w:val="0"/>
          <w:bCs w:val="0"/>
          <w:i w:val="0"/>
          <w:iCs/>
          <w:sz w:val="24"/>
          <w:szCs w:val="24"/>
          <w:rtl w:val="0"/>
          <w:lang w:val="en-GB"/>
        </w:rPr>
        <w:t>&gt; my_apples &lt;- 20</w:t>
      </w:r>
    </w:p>
    <w:p>
      <w:pPr>
        <w:ind w:left="240" w:right="783" w:firstLine="1250" w:firstLineChars="521"/>
        <w:jc w:val="both"/>
        <w:rPr>
          <w:rFonts w:hint="default"/>
          <w:b w:val="0"/>
          <w:bCs w:val="0"/>
          <w:i w:val="0"/>
          <w:iCs/>
          <w:sz w:val="24"/>
          <w:szCs w:val="24"/>
          <w:rtl w:val="0"/>
          <w:lang w:val="en-GB"/>
        </w:rPr>
      </w:pPr>
      <w:r>
        <w:rPr>
          <w:rFonts w:hint="default"/>
          <w:b w:val="0"/>
          <w:bCs w:val="0"/>
          <w:i w:val="0"/>
          <w:iCs/>
          <w:sz w:val="24"/>
          <w:szCs w:val="24"/>
          <w:rtl w:val="0"/>
          <w:lang w:val="en-GB"/>
        </w:rPr>
        <w:t>&gt; my_oranges &lt;- 6</w:t>
      </w:r>
    </w:p>
    <w:p>
      <w:pPr>
        <w:ind w:left="240" w:right="783" w:firstLine="1250" w:firstLineChars="521"/>
        <w:jc w:val="both"/>
        <w:rPr>
          <w:rFonts w:hint="default"/>
          <w:b w:val="0"/>
          <w:bCs w:val="0"/>
          <w:i w:val="0"/>
          <w:iCs/>
          <w:sz w:val="24"/>
          <w:szCs w:val="24"/>
          <w:rtl w:val="0"/>
          <w:lang w:val="en-GB"/>
        </w:rPr>
      </w:pPr>
      <w:r>
        <w:rPr>
          <w:rFonts w:hint="default"/>
          <w:b w:val="0"/>
          <w:bCs w:val="0"/>
          <w:i w:val="0"/>
          <w:iCs/>
          <w:sz w:val="24"/>
          <w:szCs w:val="24"/>
          <w:rtl w:val="0"/>
          <w:lang w:val="en-GB"/>
        </w:rPr>
        <w:t>&gt; my_fruit &lt;- my_apples + my_oranges</w:t>
      </w:r>
    </w:p>
    <w:p>
      <w:pPr>
        <w:ind w:left="240" w:right="783" w:firstLine="1250" w:firstLineChars="521"/>
        <w:jc w:val="both"/>
        <w:rPr>
          <w:rFonts w:hint="default"/>
          <w:b w:val="0"/>
          <w:bCs w:val="0"/>
          <w:i w:val="0"/>
          <w:iCs/>
          <w:sz w:val="24"/>
          <w:szCs w:val="24"/>
          <w:rtl w:val="0"/>
          <w:lang w:val="en-GB"/>
        </w:rPr>
      </w:pPr>
      <w:r>
        <w:rPr>
          <w:rFonts w:hint="default"/>
          <w:b w:val="0"/>
          <w:bCs w:val="0"/>
          <w:i w:val="0"/>
          <w:iCs/>
          <w:sz w:val="24"/>
          <w:szCs w:val="24"/>
          <w:rtl w:val="0"/>
          <w:lang w:val="en-GB"/>
        </w:rPr>
        <w:t>&gt; cat("number of apples:",my_apples,"\n")</w:t>
      </w:r>
    </w:p>
    <w:p>
      <w:pPr>
        <w:ind w:left="240" w:right="783" w:firstLine="892" w:firstLineChars="372"/>
        <w:jc w:val="both"/>
        <w:rPr>
          <w:rFonts w:hint="default"/>
          <w:b w:val="0"/>
          <w:bCs w:val="0"/>
          <w:i w:val="0"/>
          <w:iCs/>
          <w:sz w:val="24"/>
          <w:szCs w:val="24"/>
          <w:rtl w:val="0"/>
          <w:lang w:val="en-GB"/>
        </w:rPr>
      </w:pPr>
      <w:r>
        <w:rPr>
          <w:rFonts w:hint="default"/>
          <w:b w:val="0"/>
          <w:bCs w:val="0"/>
          <w:i w:val="0"/>
          <w:iCs/>
          <w:sz w:val="24"/>
          <w:szCs w:val="24"/>
          <w:rtl w:val="0"/>
          <w:lang w:val="en-GB"/>
        </w:rPr>
        <w:t xml:space="preserve">number of apples: 20 </w:t>
      </w:r>
    </w:p>
    <w:p>
      <w:pPr>
        <w:ind w:left="240" w:right="783" w:firstLine="1250" w:firstLineChars="521"/>
        <w:jc w:val="both"/>
        <w:rPr>
          <w:rFonts w:hint="default"/>
          <w:b w:val="0"/>
          <w:bCs w:val="0"/>
          <w:i w:val="0"/>
          <w:iCs/>
          <w:sz w:val="24"/>
          <w:szCs w:val="24"/>
          <w:rtl w:val="0"/>
          <w:lang w:val="en-GB"/>
        </w:rPr>
      </w:pPr>
      <w:r>
        <w:rPr>
          <w:rFonts w:hint="default"/>
          <w:b w:val="0"/>
          <w:bCs w:val="0"/>
          <w:i w:val="0"/>
          <w:iCs/>
          <w:sz w:val="24"/>
          <w:szCs w:val="24"/>
          <w:rtl w:val="0"/>
          <w:lang w:val="en-GB"/>
        </w:rPr>
        <w:t>&gt; cat("numbers of oranges:",my_oranges,"\n")</w:t>
      </w:r>
    </w:p>
    <w:p>
      <w:pPr>
        <w:ind w:left="240" w:right="783" w:firstLine="892" w:firstLineChars="372"/>
        <w:jc w:val="both"/>
        <w:rPr>
          <w:rFonts w:hint="default"/>
          <w:b w:val="0"/>
          <w:bCs w:val="0"/>
          <w:i w:val="0"/>
          <w:iCs/>
          <w:sz w:val="24"/>
          <w:szCs w:val="24"/>
          <w:rtl w:val="0"/>
          <w:lang w:val="en-GB"/>
        </w:rPr>
      </w:pPr>
      <w:r>
        <w:rPr>
          <w:rFonts w:hint="default"/>
          <w:b w:val="0"/>
          <w:bCs w:val="0"/>
          <w:i w:val="0"/>
          <w:iCs/>
          <w:sz w:val="24"/>
          <w:szCs w:val="24"/>
          <w:rtl w:val="0"/>
          <w:lang w:val="en-GB"/>
        </w:rPr>
        <w:t xml:space="preserve">numbers of oranges: 6 </w:t>
      </w:r>
    </w:p>
    <w:p>
      <w:pPr>
        <w:ind w:left="240" w:right="783" w:firstLine="1250" w:firstLineChars="521"/>
        <w:jc w:val="both"/>
        <w:rPr>
          <w:rFonts w:hint="default"/>
          <w:b w:val="0"/>
          <w:bCs w:val="0"/>
          <w:i w:val="0"/>
          <w:iCs/>
          <w:sz w:val="24"/>
          <w:szCs w:val="24"/>
          <w:rtl w:val="0"/>
          <w:lang w:val="en-GB"/>
        </w:rPr>
      </w:pPr>
      <w:r>
        <w:rPr>
          <w:rFonts w:hint="default"/>
          <w:b w:val="0"/>
          <w:bCs w:val="0"/>
          <w:i w:val="0"/>
          <w:iCs/>
          <w:sz w:val="24"/>
          <w:szCs w:val="24"/>
          <w:rtl w:val="0"/>
          <w:lang w:val="en-GB"/>
        </w:rPr>
        <w:t>&gt; cat("total fruits:",my_fruit,"\n")</w:t>
      </w:r>
    </w:p>
    <w:p>
      <w:pPr>
        <w:ind w:left="240" w:right="783" w:firstLine="892" w:firstLineChars="372"/>
        <w:jc w:val="both"/>
        <w:rPr>
          <w:rFonts w:hint="default"/>
          <w:b/>
          <w:bCs/>
          <w:i w:val="0"/>
          <w:iCs/>
          <w:sz w:val="24"/>
          <w:szCs w:val="24"/>
          <w:rtl w:val="0"/>
          <w:lang w:val="en-GB"/>
        </w:rPr>
      </w:pPr>
      <w:r>
        <w:rPr>
          <w:rFonts w:hint="default"/>
          <w:b w:val="0"/>
          <w:bCs w:val="0"/>
          <w:i w:val="0"/>
          <w:iCs/>
          <w:sz w:val="24"/>
          <w:szCs w:val="24"/>
          <w:rtl w:val="0"/>
          <w:lang w:val="en-GB"/>
        </w:rPr>
        <w:t xml:space="preserve">total fruits: 26 </w:t>
      </w:r>
    </w:p>
    <w:p>
      <w:pPr>
        <w:ind w:left="240" w:right="783" w:firstLine="490"/>
        <w:jc w:val="both"/>
        <w:rPr>
          <w:rFonts w:hint="default"/>
          <w:b/>
          <w:bCs/>
          <w:i w:val="0"/>
          <w:iCs/>
          <w:sz w:val="24"/>
          <w:szCs w:val="24"/>
          <w:rtl w:val="0"/>
          <w:lang w:val="en-GB"/>
        </w:rPr>
      </w:pPr>
    </w:p>
    <w:p>
      <w:pPr>
        <w:ind w:left="240" w:right="783" w:firstLine="490"/>
        <w:jc w:val="both"/>
        <w:rPr>
          <w:rFonts w:hint="default"/>
          <w:b/>
          <w:bCs/>
          <w:i w:val="0"/>
          <w:iCs/>
          <w:sz w:val="24"/>
          <w:szCs w:val="24"/>
          <w:rtl w:val="0"/>
          <w:lang w:val="en-GB"/>
        </w:rPr>
      </w:pPr>
      <w:r>
        <w:rPr>
          <w:rFonts w:hint="default"/>
          <w:b/>
          <w:bCs/>
          <w:i w:val="0"/>
          <w:iCs/>
          <w:sz w:val="24"/>
          <w:szCs w:val="24"/>
          <w:rtl w:val="0"/>
          <w:lang w:val="en-GB"/>
        </w:rPr>
        <w:t xml:space="preserve">          </w:t>
      </w:r>
    </w:p>
    <w:p>
      <w:pPr>
        <w:tabs>
          <w:tab w:val="left" w:pos="913"/>
        </w:tabs>
        <w:ind w:right="799"/>
        <w:jc w:val="both"/>
        <w:rPr>
          <w:sz w:val="24"/>
          <w:szCs w:val="24"/>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30"/>
        </w:tabs>
        <w:spacing w:before="0" w:after="0" w:line="240" w:lineRule="auto"/>
        <w:ind w:left="730" w:right="0" w:hanging="49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Perform the following operations using R:</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11"/>
        </w:tabs>
        <w:spacing w:before="0" w:after="0" w:line="240" w:lineRule="auto"/>
        <w:ind w:left="1440" w:right="0" w:hanging="360"/>
        <w:jc w:val="left"/>
        <w:rPr>
          <w:b w:val="0"/>
          <w:i/>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Initialize 3 character variables named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age,employed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and </w:t>
      </w:r>
      <w:r>
        <w:rPr>
          <w:rFonts w:ascii="Times New Roman" w:hAnsi="Times New Roman" w:eastAsia="Times New Roman" w:cs="Times New Roman"/>
          <w:b w:val="0"/>
          <w:i/>
          <w:smallCaps w:val="0"/>
          <w:strike w:val="0"/>
          <w:color w:val="000000"/>
          <w:sz w:val="24"/>
          <w:szCs w:val="24"/>
          <w:u w:val="none"/>
          <w:shd w:val="clear" w:fill="auto"/>
          <w:vertAlign w:val="baseline"/>
          <w:rtl w:val="0"/>
        </w:rPr>
        <w:t>salary.</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11"/>
        </w:tabs>
        <w:spacing w:before="0" w:after="0" w:line="240" w:lineRule="auto"/>
        <w:ind w:left="1440" w:right="0" w:hanging="360"/>
        <w:jc w:val="left"/>
        <w:rPr>
          <w:b w:val="0"/>
          <w:i/>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Transform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age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to numeric type and store in the variable </w:t>
      </w:r>
      <w:r>
        <w:rPr>
          <w:rFonts w:ascii="Times New Roman" w:hAnsi="Times New Roman" w:eastAsia="Times New Roman" w:cs="Times New Roman"/>
          <w:b w:val="0"/>
          <w:i/>
          <w:smallCaps w:val="0"/>
          <w:strike w:val="0"/>
          <w:color w:val="000000"/>
          <w:sz w:val="24"/>
          <w:szCs w:val="24"/>
          <w:u w:val="none"/>
          <w:shd w:val="clear" w:fill="auto"/>
          <w:vertAlign w:val="baseline"/>
          <w:rtl w:val="0"/>
        </w:rPr>
        <w:t>age_clean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11"/>
        </w:tabs>
        <w:spacing w:before="0" w:after="0" w:line="240" w:lineRule="auto"/>
        <w:ind w:left="1440" w:right="0" w:hanging="360"/>
        <w:jc w:val="left"/>
        <w:rPr>
          <w:b w:val="0"/>
          <w:i/>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Initialize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employed_clean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with the result obtained by converting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employed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to logical type.</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11"/>
        </w:tabs>
        <w:spacing w:before="0" w:after="0" w:line="240" w:lineRule="auto"/>
        <w:ind w:left="1440" w:right="0" w:hanging="360"/>
        <w:jc w:val="left"/>
        <w:rPr>
          <w:b w:val="0"/>
          <w:i/>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Convert the respondent’s salary to a numeric and store it in the variable </w:t>
      </w:r>
      <w:r>
        <w:rPr>
          <w:rFonts w:ascii="Times New Roman" w:hAnsi="Times New Roman" w:eastAsia="Times New Roman" w:cs="Times New Roman"/>
          <w:b w:val="0"/>
          <w:i/>
          <w:smallCaps w:val="0"/>
          <w:strike w:val="0"/>
          <w:color w:val="000000"/>
          <w:sz w:val="24"/>
          <w:szCs w:val="24"/>
          <w:u w:val="none"/>
          <w:shd w:val="clear" w:fill="auto"/>
          <w:vertAlign w:val="baseline"/>
          <w:rtl w:val="0"/>
        </w:rPr>
        <w:t>salary_clean.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1111"/>
        </w:tabs>
        <w:spacing w:before="0" w:after="0" w:line="240" w:lineRule="auto"/>
        <w:ind w:right="0" w:rightChars="0"/>
        <w:jc w:val="left"/>
        <w:rPr>
          <w:rFonts w:ascii="Times New Roman" w:hAnsi="Times New Roman" w:eastAsia="Times New Roman" w:cs="Times New Roman"/>
          <w:b w:val="0"/>
          <w:i/>
          <w:smallCaps w:val="0"/>
          <w:strike w:val="0"/>
          <w:color w:val="000000"/>
          <w:sz w:val="24"/>
          <w:szCs w:val="24"/>
          <w:u w:val="none"/>
          <w:shd w:val="clear" w:fill="auto"/>
          <w:vertAlign w:val="baseline"/>
          <w:rtl w:val="0"/>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1111"/>
        </w:tabs>
        <w:spacing w:before="0" w:after="0" w:line="240" w:lineRule="auto"/>
        <w:ind w:right="0" w:rightChars="0"/>
        <w:jc w:val="left"/>
        <w:rPr>
          <w:rFonts w:hint="default" w:ascii="Times New Roman" w:hAnsi="Times New Roman" w:eastAsia="Times New Roman" w:cs="Times New Roman"/>
          <w:b/>
          <w:bCs/>
          <w:i w:val="0"/>
          <w:iCs/>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val="0"/>
          <w:i/>
          <w:smallCaps w:val="0"/>
          <w:strike w:val="0"/>
          <w:color w:val="000000"/>
          <w:sz w:val="24"/>
          <w:szCs w:val="24"/>
          <w:u w:val="none"/>
          <w:shd w:val="clear" w:fill="auto"/>
          <w:vertAlign w:val="baseline"/>
          <w:rtl w:val="0"/>
          <w:lang w:val="en-GB"/>
        </w:rPr>
        <w:t xml:space="preserve">                 </w:t>
      </w:r>
      <w:r>
        <w:rPr>
          <w:rFonts w:hint="default" w:ascii="Times New Roman" w:hAnsi="Times New Roman" w:eastAsia="Times New Roman" w:cs="Times New Roman"/>
          <w:b/>
          <w:bCs/>
          <w:i w:val="0"/>
          <w:iCs/>
          <w:smallCaps w:val="0"/>
          <w:strike w:val="0"/>
          <w:color w:val="000000"/>
          <w:sz w:val="24"/>
          <w:szCs w:val="24"/>
          <w:u w:val="none"/>
          <w:shd w:val="clear" w:fill="auto"/>
          <w:vertAlign w:val="baseline"/>
          <w:rtl w:val="0"/>
          <w:lang w:val="en-GB"/>
        </w:rPr>
        <w:t>PROGRAM:</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1111"/>
        </w:tabs>
        <w:spacing w:before="0" w:after="0" w:line="240" w:lineRule="auto"/>
        <w:ind w:right="0" w:rightChars="0"/>
        <w:jc w:val="left"/>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bCs/>
          <w:i w:val="0"/>
          <w:iCs/>
          <w:smallCaps w:val="0"/>
          <w:strike w:val="0"/>
          <w:color w:val="000000"/>
          <w:sz w:val="24"/>
          <w:szCs w:val="24"/>
          <w:u w:val="none"/>
          <w:shd w:val="clear" w:fill="auto"/>
          <w:vertAlign w:val="baseline"/>
          <w:rtl w:val="0"/>
          <w:lang w:val="en-GB"/>
        </w:rPr>
        <w:t xml:space="preserve">                           </w:t>
      </w:r>
      <w:r>
        <w:rPr>
          <w:rFonts w:hint="default" w:ascii="Times New Roman" w:hAnsi="Times New Roman" w:eastAsia="Times New Roman" w:cs="Times New Roman"/>
          <w:b w:val="0"/>
          <w:bCs w:val="0"/>
          <w:i w:val="0"/>
          <w:iCs/>
          <w:smallCaps w:val="0"/>
          <w:strike w:val="0"/>
          <w:color w:val="000000"/>
          <w:sz w:val="24"/>
          <w:szCs w:val="24"/>
          <w:u w:val="none"/>
          <w:shd w:val="clear" w:fill="auto"/>
          <w:vertAlign w:val="baseline"/>
          <w:rtl w:val="0"/>
          <w:lang w:val="en-GB"/>
        </w:rPr>
        <w:t xml:space="preserve"> </w:t>
      </w:r>
      <w:r>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t>&gt; age &lt;- "25"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1111"/>
        </w:tabs>
        <w:spacing w:before="0" w:after="0" w:line="240" w:lineRule="auto"/>
        <w:ind w:right="0" w:rightChars="0" w:firstLine="1680" w:firstLineChars="700"/>
        <w:jc w:val="left"/>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t>&gt; employed &lt;- "yes"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1111"/>
        </w:tabs>
        <w:spacing w:before="0" w:after="0" w:line="240" w:lineRule="auto"/>
        <w:ind w:right="0" w:rightChars="0" w:firstLine="1680" w:firstLineChars="700"/>
        <w:jc w:val="left"/>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t>&gt; salary &lt;- "$50,000"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1111"/>
        </w:tabs>
        <w:spacing w:before="0" w:after="0" w:line="240" w:lineRule="auto"/>
        <w:ind w:right="0" w:rightChars="0" w:firstLine="1680" w:firstLineChars="700"/>
        <w:jc w:val="left"/>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t>&gt; age_clean &lt;- as.numeric(age)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1111"/>
        </w:tabs>
        <w:spacing w:before="0" w:after="0" w:line="240" w:lineRule="auto"/>
        <w:ind w:right="0" w:rightChars="0" w:firstLine="1680" w:firstLineChars="700"/>
        <w:jc w:val="left"/>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t>&gt; employed_clean &lt;- as.logical(employed)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1111"/>
        </w:tabs>
        <w:spacing w:before="0" w:after="0" w:line="240" w:lineRule="auto"/>
        <w:ind w:right="0" w:rightChars="0" w:firstLine="1680" w:firstLineChars="700"/>
        <w:jc w:val="left"/>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t>&gt; salary_clean &lt;- as.numeric(gsub("\\$|,","",salary))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1111"/>
        </w:tabs>
        <w:spacing w:before="0" w:after="0" w:line="240" w:lineRule="auto"/>
        <w:ind w:right="0" w:rightChars="0" w:firstLine="1680" w:firstLineChars="700"/>
        <w:jc w:val="left"/>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t>&gt; age_clean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1111"/>
        </w:tabs>
        <w:spacing w:before="0" w:after="0" w:line="240" w:lineRule="auto"/>
        <w:ind w:right="0" w:rightChars="0" w:firstLine="960" w:firstLineChars="400"/>
        <w:jc w:val="left"/>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t>[1] 25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1111"/>
        </w:tabs>
        <w:spacing w:before="0" w:after="0" w:line="240" w:lineRule="auto"/>
        <w:ind w:right="0" w:rightChars="0" w:firstLine="1680" w:firstLineChars="700"/>
        <w:jc w:val="left"/>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t>&gt; employed_clean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1111"/>
        </w:tabs>
        <w:spacing w:before="0" w:after="0" w:line="240" w:lineRule="auto"/>
        <w:ind w:right="0" w:rightChars="0" w:firstLine="960" w:firstLineChars="400"/>
        <w:jc w:val="left"/>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t>[1] NA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1111"/>
        </w:tabs>
        <w:spacing w:before="0" w:after="0" w:line="240" w:lineRule="auto"/>
        <w:ind w:right="0" w:rightChars="0" w:firstLine="1680" w:firstLineChars="700"/>
        <w:jc w:val="left"/>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t>&gt; salary_clean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1111"/>
        </w:tabs>
        <w:spacing w:before="0" w:after="0" w:line="240" w:lineRule="auto"/>
        <w:ind w:right="0" w:rightChars="0" w:firstLine="960" w:firstLineChars="400"/>
        <w:jc w:val="left"/>
        <w:rPr>
          <w:rFonts w:hint="default" w:ascii="Times New Roman" w:hAnsi="Times New Roman" w:eastAsia="Times New Roman" w:cs="Times New Roman"/>
          <w:b w:val="0"/>
          <w:bCs w:val="0"/>
          <w:i w:val="0"/>
          <w:iCs/>
          <w:smallCaps w:val="0"/>
          <w:strike w:val="0"/>
          <w:color w:val="000000"/>
          <w:sz w:val="24"/>
          <w:szCs w:val="24"/>
          <w:u w:val="none"/>
          <w:shd w:val="clear" w:fill="auto"/>
          <w:vertAlign w:val="baseline"/>
          <w:rtl w:val="0"/>
          <w:lang w:val="en-GB"/>
        </w:rPr>
      </w:pPr>
      <w:r>
        <w:rPr>
          <w:rFonts w:hint="default" w:ascii="Times New Roman" w:hAnsi="Times New Roman" w:eastAsia="Times New Roman"/>
          <w:b w:val="0"/>
          <w:bCs w:val="0"/>
          <w:i w:val="0"/>
          <w:iCs/>
          <w:smallCaps w:val="0"/>
          <w:strike w:val="0"/>
          <w:color w:val="000000"/>
          <w:sz w:val="24"/>
          <w:szCs w:val="24"/>
          <w:u w:val="none"/>
          <w:shd w:val="clear" w:fill="auto"/>
          <w:vertAlign w:val="baseline"/>
          <w:rtl w:val="0"/>
          <w:lang w:val="en-GB"/>
        </w:rPr>
        <w:t>[1] 50000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111"/>
        </w:tabs>
        <w:spacing w:before="0" w:after="0" w:line="240" w:lineRule="auto"/>
        <w:ind w:left="1440" w:right="0"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561"/>
        </w:tabs>
        <w:spacing w:before="0" w:after="0" w:line="240" w:lineRule="auto"/>
        <w:ind w:left="720" w:right="6505"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Create the following vectors in 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61"/>
        </w:tabs>
        <w:spacing w:before="0" w:after="0" w:line="240" w:lineRule="auto"/>
        <w:ind w:left="720" w:right="65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 = (5,10, 15, 20, ..., 160)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 = (87, 86, 85, ..., 56)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40" w:right="783"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 vector arithmetic to multiply these vectors and call the result d. Select subsets of d to identify the following.</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959"/>
          <w:tab w:val="left" w:pos="960"/>
        </w:tabs>
        <w:spacing w:before="0" w:after="0" w:line="240" w:lineRule="auto"/>
        <w:ind w:left="1440" w:right="0" w:hanging="72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What are the 19th, 20th, and 21st elements of d?</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959"/>
          <w:tab w:val="left" w:pos="960"/>
        </w:tabs>
        <w:spacing w:before="0" w:after="0" w:line="240" w:lineRule="auto"/>
        <w:ind w:left="1440" w:right="0" w:hanging="72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What are all of the elements of d which are less than 2000?</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959"/>
          <w:tab w:val="left" w:pos="960"/>
        </w:tabs>
        <w:spacing w:before="0" w:after="0" w:line="240" w:lineRule="auto"/>
        <w:ind w:left="1440" w:right="0" w:hanging="72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How many elements of d are greater than 6000?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59"/>
          <w:tab w:val="left" w:pos="960"/>
        </w:tabs>
        <w:spacing w:before="0" w:after="0" w:line="240" w:lineRule="auto"/>
        <w:ind w:left="720" w:leftChars="0" w:right="0" w:rightChars="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59"/>
          <w:tab w:val="left" w:pos="960"/>
        </w:tabs>
        <w:spacing w:before="0" w:after="0" w:line="240" w:lineRule="auto"/>
        <w:ind w:left="720"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GB"/>
        </w:rPr>
        <w:t>PROGRAM</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59"/>
          <w:tab w:val="left" w:pos="960"/>
        </w:tabs>
        <w:spacing w:before="0" w:after="0" w:line="240" w:lineRule="auto"/>
        <w:ind w:right="0" w:rightChars="0" w:firstLine="1440" w:firstLineChars="60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a &lt;- seq(from = 5, to =160, by =5)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59"/>
          <w:tab w:val="left" w:pos="960"/>
        </w:tabs>
        <w:spacing w:before="0" w:after="0" w:line="240" w:lineRule="auto"/>
        <w:ind w:left="720" w:leftChars="0" w:right="0" w:rightChars="0" w:firstLine="720" w:firstLineChars="30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b &lt;- seq(from =87, to =56, by =-1)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59"/>
          <w:tab w:val="left" w:pos="960"/>
        </w:tabs>
        <w:spacing w:before="0" w:after="0" w:line="240" w:lineRule="auto"/>
        <w:ind w:right="0" w:rightChars="0" w:firstLine="1440" w:firstLineChars="60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d &lt;- a * b</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59"/>
          <w:tab w:val="left" w:pos="960"/>
        </w:tabs>
        <w:spacing w:before="0" w:after="0" w:line="240" w:lineRule="auto"/>
        <w:ind w:left="720" w:leftChars="0" w:right="0" w:rightChars="0" w:firstLine="720" w:firstLineChars="30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d[19:21]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59"/>
          <w:tab w:val="left" w:pos="960"/>
        </w:tabs>
        <w:spacing w:before="0" w:after="0" w:line="240" w:lineRule="auto"/>
        <w:ind w:left="720" w:leftChars="0" w:right="0" w:rightChars="0" w:firstLine="360" w:firstLineChars="15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[1] 6555 6800 7035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59"/>
          <w:tab w:val="left" w:pos="960"/>
        </w:tabs>
        <w:spacing w:before="0" w:after="0" w:line="240" w:lineRule="auto"/>
        <w:ind w:left="720" w:leftChars="0" w:right="0" w:rightChars="0" w:firstLine="720" w:firstLineChars="30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d[d &lt; 2000]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59"/>
          <w:tab w:val="left" w:pos="960"/>
        </w:tabs>
        <w:spacing w:before="0" w:after="0" w:line="240" w:lineRule="auto"/>
        <w:ind w:left="720" w:leftChars="0" w:right="0" w:rightChars="0" w:firstLine="360" w:firstLineChars="15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[1]  435  860 1275 1680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59"/>
          <w:tab w:val="left" w:pos="960"/>
        </w:tabs>
        <w:spacing w:before="0" w:after="0" w:line="240" w:lineRule="auto"/>
        <w:ind w:left="720" w:leftChars="0" w:right="0" w:rightChars="0" w:firstLine="720" w:firstLineChars="30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sum(d &gt; 6000)</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959"/>
          <w:tab w:val="left" w:pos="960"/>
        </w:tabs>
        <w:spacing w:before="0" w:after="0" w:line="240" w:lineRule="auto"/>
        <w:ind w:right="0" w:rightChars="0" w:firstLine="1080" w:firstLineChars="45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16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59"/>
          <w:tab w:val="left" w:pos="960"/>
        </w:tabs>
        <w:spacing w:before="0" w:after="0" w:line="240" w:lineRule="auto"/>
        <w:ind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959"/>
          <w:tab w:val="left" w:pos="960"/>
        </w:tabs>
        <w:spacing w:before="0" w:after="0" w:line="240" w:lineRule="auto"/>
        <w:ind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71" w:after="0" w:line="276" w:lineRule="auto"/>
        <w:ind w:left="720" w:right="747"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You have an employee data-set, which comprises of two columns-&gt;”name” and designation”, add a third column which would indicate the current date and time.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76" w:lineRule="auto"/>
        <w:ind w:left="720" w:right="747"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is the employee data-set: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drawing>
          <wp:anchor distT="0" distB="0" distL="0" distR="0" simplePos="0" relativeHeight="251659264" behindDoc="0" locked="0" layoutInCell="1" allowOverlap="1">
            <wp:simplePos x="0" y="0"/>
            <wp:positionH relativeFrom="column">
              <wp:posOffset>647700</wp:posOffset>
            </wp:positionH>
            <wp:positionV relativeFrom="paragraph">
              <wp:posOffset>189230</wp:posOffset>
            </wp:positionV>
            <wp:extent cx="1476375" cy="1323975"/>
            <wp:effectExtent l="0" t="0" r="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4"/>
                    <a:srcRect/>
                    <a:stretch>
                      <a:fillRect/>
                    </a:stretch>
                  </pic:blipFill>
                  <pic:spPr>
                    <a:xfrm>
                      <a:off x="0" y="0"/>
                      <a:ext cx="1476375" cy="1323975"/>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GB"/>
        </w:rPr>
      </w:pPr>
      <w:r>
        <w:drawing>
          <wp:anchor distT="0" distB="0" distL="0" distR="0" simplePos="0" relativeHeight="251659264" behindDoc="0" locked="0" layoutInCell="1" allowOverlap="1">
            <wp:simplePos x="0" y="0"/>
            <wp:positionH relativeFrom="column">
              <wp:posOffset>647700</wp:posOffset>
            </wp:positionH>
            <wp:positionV relativeFrom="paragraph">
              <wp:posOffset>95250</wp:posOffset>
            </wp:positionV>
            <wp:extent cx="3321050" cy="876300"/>
            <wp:effectExtent l="0" t="0" r="0" b="0"/>
            <wp:wrapTopAndBottom/>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5"/>
                    <a:srcRect/>
                    <a:stretch>
                      <a:fillRect/>
                    </a:stretch>
                  </pic:blipFill>
                  <pic:spPr>
                    <a:xfrm>
                      <a:off x="0" y="0"/>
                      <a:ext cx="3321049" cy="876300"/>
                    </a:xfrm>
                    <a:prstGeom prst="rect">
                      <a:avLst/>
                    </a:prstGeom>
                  </pic:spPr>
                </pic:pic>
              </a:graphicData>
            </a:graphic>
          </wp:anchor>
        </w:drawing>
      </w: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GB"/>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GB"/>
        </w:rPr>
        <w:t xml:space="preserve">                 </w:t>
      </w:r>
      <w:r>
        <w:rPr>
          <w:rFonts w:hint="default" w:ascii="Times New Roman" w:hAnsi="Times New Roman" w:eastAsia="Times New Roman" w:cs="Times New Roman"/>
          <w:b/>
          <w:bCs/>
          <w:i w:val="0"/>
          <w:smallCaps w:val="0"/>
          <w:strike w:val="0"/>
          <w:color w:val="000000"/>
          <w:sz w:val="24"/>
          <w:szCs w:val="24"/>
          <w:u w:val="none"/>
          <w:shd w:val="clear" w:fill="auto"/>
          <w:vertAlign w:val="baseline"/>
          <w:lang w:val="en-GB"/>
        </w:rPr>
        <w:t xml:space="preserve"> PROGRAM: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GB"/>
        </w:rPr>
        <w:t xml:space="preserve">                             </w:t>
      </w:r>
      <w:r>
        <w:rPr>
          <w:rFonts w:hint="default" w:ascii="Times New Roman" w:hAnsi="Times New Roman" w:eastAsia="Times New Roman"/>
          <w:b w:val="0"/>
          <w:i w:val="0"/>
          <w:smallCaps w:val="0"/>
          <w:strike w:val="0"/>
          <w:color w:val="000000"/>
          <w:sz w:val="24"/>
          <w:szCs w:val="24"/>
          <w:u w:val="none"/>
          <w:shd w:val="clear" w:fill="auto"/>
          <w:vertAlign w:val="baseline"/>
          <w:lang w:val="en-GB"/>
        </w:rPr>
        <w:t>&gt; name &lt;- c("John", "Mary", "Paul", "Lisa", "David")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1800" w:firstLineChars="75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&gt; designation &lt;- c("Manager", "Supervisor", "Engineer", "Analyst", "Technician")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1680" w:firstLineChars="70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&gt; employee_df &lt;- data.frame(name, designation)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1680" w:firstLineChars="70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&gt; employee_df$date_time &lt;- Sys.time()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1680" w:firstLineChars="70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&gt; employee_df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 xml:space="preserve">                                     name designation           date_time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right="0" w:firstLine="1680" w:firstLineChars="70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1  John     Manager 2023-03-24 14:35:22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1680" w:firstLineChars="70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2  Mary  Supervisor 2023-03-24 14:35:22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1680" w:firstLineChars="70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3  Paul    Engineer 2023-03-24 14:35:22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1680" w:firstLineChars="70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4  Lisa     Analyst 2023-03-24 14:35:22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1680" w:firstLineChars="70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5 David  Technician 2023-03-24 14:35:22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GB"/>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GB"/>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84"/>
        </w:tabs>
        <w:spacing w:before="0" w:after="0" w:line="240" w:lineRule="auto"/>
        <w:ind w:left="720" w:right="793"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Implement a multiplication game. A while loop that gives the user two random numbers from 2 to 12 and asks the user to multiply them. Only exit the loop after five correct answers. Try using as.integer(readline())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61"/>
        </w:tabs>
        <w:spacing w:before="0" w:after="0" w:line="276" w:lineRule="auto"/>
        <w:ind w:left="720" w:right="914"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GB"/>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61"/>
        </w:tabs>
        <w:spacing w:before="0" w:after="0" w:line="276" w:lineRule="auto"/>
        <w:ind w:left="720" w:right="914"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GB"/>
        </w:rPr>
        <w:t xml:space="preserve">       </w:t>
      </w:r>
      <w:r>
        <w:rPr>
          <w:rFonts w:hint="default" w:ascii="Times New Roman" w:hAnsi="Times New Roman" w:eastAsia="Times New Roman" w:cs="Times New Roman"/>
          <w:b/>
          <w:bCs/>
          <w:i w:val="0"/>
          <w:smallCaps w:val="0"/>
          <w:strike w:val="0"/>
          <w:color w:val="000000"/>
          <w:sz w:val="24"/>
          <w:szCs w:val="24"/>
          <w:u w:val="none"/>
          <w:shd w:val="clear" w:fill="auto"/>
          <w:vertAlign w:val="baseline"/>
          <w:lang w:val="en-GB"/>
        </w:rPr>
        <w:t xml:space="preserve"> PROGRAM</w:t>
      </w: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GB"/>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61"/>
        </w:tabs>
        <w:spacing w:before="0" w:after="0" w:line="276" w:lineRule="auto"/>
        <w:ind w:left="720" w:right="914" w:firstLine="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GB"/>
        </w:rPr>
        <w:t xml:space="preserve">                  </w:t>
      </w:r>
      <w:r>
        <w:rPr>
          <w:rFonts w:hint="default" w:ascii="Times New Roman" w:hAnsi="Times New Roman" w:eastAsia="Times New Roman"/>
          <w:b w:val="0"/>
          <w:i w:val="0"/>
          <w:smallCaps w:val="0"/>
          <w:strike w:val="0"/>
          <w:color w:val="000000"/>
          <w:sz w:val="24"/>
          <w:szCs w:val="24"/>
          <w:u w:val="none"/>
          <w:shd w:val="clear" w:fill="auto"/>
          <w:vertAlign w:val="baseline"/>
          <w:lang w:val="en-GB"/>
        </w:rPr>
        <w:t>+ correct_answer &lt;-0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61"/>
        </w:tabs>
        <w:spacing w:before="0" w:after="0" w:line="276" w:lineRule="auto"/>
        <w:ind w:right="914" w:firstLine="1800" w:firstLineChars="75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 while (correct_answer &lt; 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61"/>
        </w:tabs>
        <w:spacing w:before="0" w:after="0" w:line="276" w:lineRule="auto"/>
        <w:ind w:right="914" w:firstLine="1800" w:firstLineChars="75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 num1 &lt;- sample(2:12,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61"/>
        </w:tabs>
        <w:spacing w:before="0" w:after="0" w:line="276" w:lineRule="auto"/>
        <w:ind w:left="720" w:right="914" w:firstLine="1080" w:firstLineChars="45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    num2 &lt;- sample(2:12,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61"/>
        </w:tabs>
        <w:spacing w:before="0" w:after="0" w:line="276" w:lineRule="auto"/>
        <w:ind w:right="914" w:firstLine="1800" w:firstLineChars="75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 cat("what is", num1,"times", num2, "?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61"/>
        </w:tabs>
        <w:spacing w:before="0" w:after="0" w:line="276" w:lineRule="auto"/>
        <w:ind w:left="720" w:right="914" w:firstLine="1080" w:firstLineChars="45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   user_answer &lt;- as.integer(readline())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61"/>
        </w:tabs>
        <w:spacing w:before="0" w:after="0" w:line="276" w:lineRule="auto"/>
        <w:ind w:left="720" w:right="914" w:firstLine="1080" w:firstLineChars="45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 if (user_answer == num1 * num2)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61"/>
        </w:tabs>
        <w:spacing w:before="0" w:after="0" w:line="276" w:lineRule="auto"/>
        <w:ind w:left="720" w:right="914" w:firstLine="1080" w:firstLineChars="45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     cat("correct!\n")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61"/>
        </w:tabs>
        <w:spacing w:before="0" w:after="0" w:line="276" w:lineRule="auto"/>
        <w:ind w:left="720" w:right="914" w:firstLine="1080" w:firstLineChars="45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     correct_answer &lt;- correct_answer + 1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61"/>
        </w:tabs>
        <w:spacing w:before="0" w:after="0" w:line="276" w:lineRule="auto"/>
        <w:ind w:left="720" w:right="914" w:firstLine="1080" w:firstLineChars="45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 } else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61"/>
        </w:tabs>
        <w:spacing w:before="0" w:after="0" w:line="276" w:lineRule="auto"/>
        <w:ind w:left="720" w:right="914" w:firstLine="1080" w:firstLineChars="45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    cat("incorrect.the correct answer is", num1 * num2, "\n")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61"/>
        </w:tabs>
        <w:spacing w:before="0" w:after="0" w:line="276" w:lineRule="auto"/>
        <w:ind w:left="720" w:right="914" w:firstLine="1080" w:firstLineChars="45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61"/>
        </w:tabs>
        <w:spacing w:before="0" w:after="0" w:line="276" w:lineRule="auto"/>
        <w:ind w:right="914" w:firstLine="1800" w:firstLineChars="75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61"/>
        </w:tabs>
        <w:spacing w:before="0" w:after="0" w:line="276" w:lineRule="auto"/>
        <w:ind w:left="720" w:right="914" w:firstLine="1080" w:firstLineChars="450"/>
        <w:jc w:val="both"/>
        <w:rPr>
          <w:rFonts w:hint="default" w:ascii="Times New Roman" w:hAnsi="Times New Roman" w:eastAsia="Times New Roman"/>
          <w:b w:val="0"/>
          <w:i w:val="0"/>
          <w:smallCaps w:val="0"/>
          <w:strike w:val="0"/>
          <w:color w:val="000000"/>
          <w:sz w:val="24"/>
          <w:szCs w:val="24"/>
          <w:u w:val="none"/>
          <w:shd w:val="clear" w:fill="auto"/>
          <w:vertAlign w:val="baseline"/>
          <w:lang w:val="en-GB"/>
        </w:rPr>
      </w:pPr>
      <w:r>
        <w:rPr>
          <w:rFonts w:hint="default" w:ascii="Times New Roman" w:hAnsi="Times New Roman" w:eastAsia="Times New Roman"/>
          <w:b w:val="0"/>
          <w:i w:val="0"/>
          <w:smallCaps w:val="0"/>
          <w:strike w:val="0"/>
          <w:color w:val="000000"/>
          <w:sz w:val="24"/>
          <w:szCs w:val="24"/>
          <w:u w:val="none"/>
          <w:shd w:val="clear" w:fill="auto"/>
          <w:vertAlign w:val="baseline"/>
          <w:lang w:val="en-GB"/>
        </w:rPr>
        <w:t>+ cat("congratulations! you answered 5 questions correctly.\n")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61"/>
        </w:tabs>
        <w:spacing w:before="0" w:after="0" w:line="276" w:lineRule="auto"/>
        <w:ind w:left="720" w:right="914"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GB"/>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561"/>
        </w:tabs>
        <w:spacing w:before="0" w:after="0" w:line="276" w:lineRule="auto"/>
        <w:ind w:left="720" w:right="893"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Create a Attendance sheet of the course “R Programming”.All are present for the course and total strength of the students is 30. There are 15 male students register number from 191611258 to 191611272 and 15 female students of Register number from 191611273 to 191611287. Use data frames to create the Attendance Sheet.(Refer the Sample attendance sheet for 6 students is given below)</w:t>
      </w:r>
    </w:p>
    <w:p>
      <w:pPr>
        <w:spacing w:before="200"/>
        <w:ind w:left="240" w:firstLine="0"/>
        <w:jc w:val="both"/>
        <w:rPr>
          <w:i/>
          <w:sz w:val="24"/>
          <w:szCs w:val="24"/>
        </w:rPr>
      </w:pPr>
      <w:r>
        <w:rPr>
          <w:i/>
          <w:sz w:val="24"/>
          <w:szCs w:val="24"/>
          <w:u w:val="single"/>
          <w:rtl w:val="0"/>
        </w:rPr>
        <w:t>S</w:t>
      </w:r>
      <w:r>
        <w:rPr>
          <w:i/>
          <w:sz w:val="24"/>
          <w:szCs w:val="24"/>
          <w:rtl w:val="0"/>
        </w:rPr>
        <w:t xml:space="preserve"> </w:t>
      </w:r>
      <w:r>
        <w:rPr>
          <w:i/>
          <w:sz w:val="24"/>
          <w:szCs w:val="24"/>
          <w:u w:val="single"/>
          <w:rtl w:val="0"/>
        </w:rPr>
        <w:t>ample Attendance Sheet</w:t>
      </w:r>
    </w:p>
    <w:p>
      <w:pPr>
        <w:spacing w:before="71"/>
        <w:ind w:left="240" w:firstLine="0"/>
        <w:jc w:val="both"/>
        <w:rPr>
          <w:sz w:val="24"/>
          <w:szCs w:val="24"/>
        </w:rPr>
      </w:pPr>
      <w:r>
        <w:rPr>
          <w:sz w:val="24"/>
          <w:szCs w:val="24"/>
          <w:rtl w:val="0"/>
        </w:rPr>
        <w:t>regno gender attendance</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07"/>
          <w:tab w:val="left" w:pos="2341"/>
        </w:tabs>
        <w:spacing w:before="0" w:after="0" w:line="240" w:lineRule="auto"/>
        <w:ind w:left="406" w:right="0" w:hanging="167"/>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191611258   MALE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PRESENT</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07"/>
          <w:tab w:val="left" w:pos="2341"/>
        </w:tabs>
        <w:spacing w:before="0" w:after="0" w:line="240" w:lineRule="auto"/>
        <w:ind w:left="406" w:right="0" w:hanging="167"/>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191611259   MALE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PRESENT</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07"/>
          <w:tab w:val="left" w:pos="2341"/>
        </w:tabs>
        <w:spacing w:before="0" w:after="0" w:line="240" w:lineRule="auto"/>
        <w:ind w:left="406" w:right="0" w:hanging="167"/>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191611260   MALE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PRESENT</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07"/>
          <w:tab w:val="left" w:pos="2485"/>
        </w:tabs>
        <w:spacing w:before="0" w:after="0" w:line="240" w:lineRule="auto"/>
        <w:ind w:left="406" w:right="0" w:hanging="167"/>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191611261 FEMALE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PRESENT</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07"/>
          <w:tab w:val="left" w:pos="2485"/>
        </w:tabs>
        <w:spacing w:before="0" w:after="0" w:line="240" w:lineRule="auto"/>
        <w:ind w:left="406" w:right="0" w:hanging="167"/>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191611262 FEMALE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PRESENT</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06" w:right="0" w:hanging="167"/>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191611263 FEMALE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 xml:space="preserve">          </w:t>
      </w: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GB"/>
        </w:rPr>
        <w:t>PROGRAM:</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 xml:space="preserve">              </w:t>
      </w: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male_regno &lt;- seq(191611258, 191611272)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firstLine="840" w:firstLineChars="35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female_regno &lt;- seq(191611273, 191611287)</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firstLine="840" w:firstLineChars="35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attendance &lt;- data.frame(regno = c(male_regno, female_regno),</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firstLine="840" w:firstLineChars="35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gender = c(rep("MALE", 15), rep("FEMALE", 15)),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firstLine="840" w:firstLineChars="35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attendance = rep("PRESENT", 30))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firstLine="840" w:firstLineChars="35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attendance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xml:space="preserve">       regno gender attendance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1  191611258   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2  191611259   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3  191611260   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4  191611261   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5  191611262   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6  191611263   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7  191611264   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8  191611265   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9  191611266   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10 191611267   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11 191611268   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12 191611269   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13 191611270   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14 191611271   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15 191611272   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16 191611273 FEMALE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17 191611274 FEMALE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18 191611275 FEMALE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19 191611276 FEMALE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20 191611277 FEMALE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21 191611278 FEMALE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22 191611279 FEMALE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23 191611280 FEMALE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24 191611281 FEMALE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25 191611282 FEMALE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26 191611283 FEMALE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27 191611284 FEMALE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28 191611285 FEMALE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29 191611286 FEMALE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30 191611287 FEMALE    PRESENT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9" w:leftChars="0" w:right="0" w:rightChars="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06"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3621"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Create two vectors named v and w with the following contents: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3621"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 :21,55,84,12,13,15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40" w:right="0" w:firstLine="313"/>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 : 9,44,22,33,14,35</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554"/>
        </w:tabs>
        <w:spacing w:before="0" w:after="0" w:line="240" w:lineRule="auto"/>
        <w:ind w:left="553" w:right="0" w:hanging="314"/>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the length of the vectors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B) Print all elements of the vectors</w:t>
      </w:r>
    </w:p>
    <w:p>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554"/>
        </w:tabs>
        <w:spacing w:before="0" w:after="0" w:line="240" w:lineRule="auto"/>
        <w:ind w:left="553" w:right="0" w:hanging="314"/>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the sum of the elements in each vector.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D)Find the mean of each vector. (Use R's mean() function)</w:t>
      </w:r>
    </w:p>
    <w:p>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554"/>
        </w:tabs>
        <w:spacing w:before="0" w:after="0" w:line="240" w:lineRule="auto"/>
        <w:ind w:left="720" w:right="0" w:hanging="436"/>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Add vectors v and w.</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F) Multiply vectors v and w.</w:t>
      </w: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720" w:right="0" w:hanging="436"/>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 vector v select all elements that are greater than 2.</w:t>
      </w: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720" w:right="0" w:hanging="436"/>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 vector w select all elements that are less than 20.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 xml:space="preserve">         </w:t>
      </w: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GB"/>
        </w:rPr>
        <w:t xml:space="preserve"> PROGRAM:</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 xml:space="preserve">                   </w:t>
      </w: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v &lt;- c(21, 55, 84, 12, 13, 15)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w &lt;- c(9, 44, 22, 33, 14, 35)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cat("Length of v:", length(v), "\n")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xml:space="preserve">Length of v: 6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cat("Length of w:", length(w), "\n")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xml:space="preserve">Length of w: 6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cat("v:", v, "\n")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xml:space="preserve">v: 21 55 84 12 13 15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cat("w:", w, "\n")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xml:space="preserve">w: 9 44 22 33 14 35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cat("Sum of v:", sum(v), "\n")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xml:space="preserve">Sum of v: 200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cat("Sum of w:", sum(w), "\n")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xml:space="preserve">Sum of w: 157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cat("Mean of v:", mean(v), "\n")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xml:space="preserve">Mean of v: 33.33333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cat("Mean of w:", mean(w), "\n")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xml:space="preserve">Mean of w: 26.16667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vw_sum &lt;- v + w</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cat("v + w:", vw_sum, "\n")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xml:space="preserve">v + w: 30 99 106 45 27 50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vw_prod &lt;- v * w</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cat("v * w:", vw_prod, "\n")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xml:space="preserve">v * w: 189 2420 1848 396 182 525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v_gt_2 &lt;- v[v &gt; 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cat("Elements in v greater than 2:", v_gt_2, "\n")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xml:space="preserve">Elements in v greater than 2: 21 55 84 12 13 15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w_lt_20 &lt;- w[w &lt; 20]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cat("Elements in w less than 20:", w_lt_20, "\n")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284" w:leftChars="0" w:right="0" w:rightChars="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Elements in w less than 20: 9 14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60"/>
        </w:tabs>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15"/>
        </w:tabs>
        <w:spacing w:before="0" w:after="0" w:line="240" w:lineRule="auto"/>
        <w:ind w:left="720" w:right="1088"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lapply function is applied to all elements of the input and it returns a list and saaply function is applied to all elements of the input and it returns a vector. Demonstrate the use of sapply and lapply with the following vector.</w:t>
      </w:r>
    </w:p>
    <w:p>
      <w:pPr>
        <w:ind w:left="1680" w:firstLine="480"/>
        <w:jc w:val="both"/>
        <w:rPr>
          <w:sz w:val="24"/>
          <w:szCs w:val="24"/>
        </w:rPr>
      </w:pPr>
      <w:r>
        <w:rPr>
          <w:sz w:val="24"/>
          <w:szCs w:val="24"/>
          <w:rtl w:val="0"/>
        </w:rPr>
        <w:t>movies&lt;- c("SPYDERMAN","BATMAN","VERTIGO","CHINATOWN")</w:t>
      </w:r>
    </w:p>
    <w:p>
      <w:pPr>
        <w:ind w:left="240" w:firstLine="480"/>
        <w:jc w:val="both"/>
        <w:rPr>
          <w:sz w:val="24"/>
          <w:szCs w:val="24"/>
          <w:rtl w:val="0"/>
        </w:rPr>
      </w:pPr>
      <w:r>
        <w:rPr>
          <w:sz w:val="24"/>
          <w:szCs w:val="24"/>
          <w:rtl w:val="0"/>
        </w:rPr>
        <w:t>Convert these elements of vector into lowercase letters.</w:t>
      </w:r>
    </w:p>
    <w:p>
      <w:pPr>
        <w:ind w:left="240" w:firstLine="480"/>
        <w:jc w:val="both"/>
        <w:rPr>
          <w:sz w:val="24"/>
          <w:szCs w:val="24"/>
          <w:rtl w:val="0"/>
        </w:rPr>
      </w:pPr>
    </w:p>
    <w:p>
      <w:pPr>
        <w:ind w:left="240" w:firstLine="480"/>
        <w:jc w:val="both"/>
        <w:rPr>
          <w:rFonts w:hint="default"/>
          <w:sz w:val="24"/>
          <w:szCs w:val="24"/>
          <w:rtl w:val="0"/>
          <w:lang w:val="en-GB"/>
        </w:rPr>
      </w:pPr>
      <w:r>
        <w:rPr>
          <w:rFonts w:hint="default"/>
          <w:sz w:val="24"/>
          <w:szCs w:val="24"/>
          <w:rtl w:val="0"/>
          <w:lang w:val="en-GB"/>
        </w:rPr>
        <w:t xml:space="preserve">           </w:t>
      </w:r>
      <w:r>
        <w:rPr>
          <w:rFonts w:hint="default"/>
          <w:b/>
          <w:bCs/>
          <w:sz w:val="24"/>
          <w:szCs w:val="24"/>
          <w:rtl w:val="0"/>
          <w:lang w:val="en-GB"/>
        </w:rPr>
        <w:t>PROGRAM:</w:t>
      </w:r>
    </w:p>
    <w:p>
      <w:pPr>
        <w:ind w:left="240" w:firstLine="480"/>
        <w:jc w:val="both"/>
        <w:rPr>
          <w:rFonts w:hint="default"/>
          <w:sz w:val="24"/>
          <w:szCs w:val="24"/>
          <w:rtl w:val="0"/>
          <w:lang w:val="en-GB"/>
        </w:rPr>
      </w:pPr>
      <w:r>
        <w:rPr>
          <w:rFonts w:hint="default"/>
          <w:sz w:val="24"/>
          <w:szCs w:val="24"/>
          <w:rtl w:val="0"/>
          <w:lang w:val="en-GB"/>
        </w:rPr>
        <w:t xml:space="preserve">                   &gt; movies &lt;- c("SPYDERMAN", "BATMAN", "VERTIGO", "CHINATOWN")</w:t>
      </w:r>
    </w:p>
    <w:p>
      <w:pPr>
        <w:ind w:left="240" w:firstLine="1480" w:firstLineChars="617"/>
        <w:jc w:val="both"/>
        <w:rPr>
          <w:rFonts w:hint="default"/>
          <w:sz w:val="24"/>
          <w:szCs w:val="24"/>
          <w:rtl w:val="0"/>
          <w:lang w:val="en-GB"/>
        </w:rPr>
      </w:pPr>
      <w:r>
        <w:rPr>
          <w:rFonts w:hint="default"/>
          <w:sz w:val="24"/>
          <w:szCs w:val="24"/>
          <w:rtl w:val="0"/>
          <w:lang w:val="en-GB"/>
        </w:rPr>
        <w:t>&gt; lower_list &lt;- lapply(movies, tolower)</w:t>
      </w:r>
    </w:p>
    <w:p>
      <w:pPr>
        <w:ind w:left="240" w:firstLine="1480" w:firstLineChars="617"/>
        <w:jc w:val="both"/>
        <w:rPr>
          <w:rFonts w:hint="default"/>
          <w:sz w:val="24"/>
          <w:szCs w:val="24"/>
          <w:rtl w:val="0"/>
          <w:lang w:val="en-GB"/>
        </w:rPr>
      </w:pPr>
      <w:r>
        <w:rPr>
          <w:rFonts w:hint="default"/>
          <w:sz w:val="24"/>
          <w:szCs w:val="24"/>
          <w:rtl w:val="0"/>
          <w:lang w:val="en-GB"/>
        </w:rPr>
        <w:t>&gt; print(lower_list)</w:t>
      </w:r>
    </w:p>
    <w:p>
      <w:pPr>
        <w:ind w:left="240" w:firstLine="883" w:firstLineChars="368"/>
        <w:jc w:val="both"/>
        <w:rPr>
          <w:rFonts w:hint="default"/>
          <w:sz w:val="24"/>
          <w:szCs w:val="24"/>
          <w:rtl w:val="0"/>
          <w:lang w:val="en-GB"/>
        </w:rPr>
      </w:pPr>
      <w:r>
        <w:rPr>
          <w:rFonts w:hint="default"/>
          <w:sz w:val="24"/>
          <w:szCs w:val="24"/>
          <w:rtl w:val="0"/>
          <w:lang w:val="en-GB"/>
        </w:rPr>
        <w:t>[[1]]</w:t>
      </w:r>
    </w:p>
    <w:p>
      <w:pPr>
        <w:ind w:left="240" w:firstLine="883" w:firstLineChars="368"/>
        <w:jc w:val="both"/>
        <w:rPr>
          <w:rFonts w:hint="default"/>
          <w:sz w:val="24"/>
          <w:szCs w:val="24"/>
          <w:rtl w:val="0"/>
          <w:lang w:val="en-GB"/>
        </w:rPr>
      </w:pPr>
      <w:r>
        <w:rPr>
          <w:rFonts w:hint="default"/>
          <w:sz w:val="24"/>
          <w:szCs w:val="24"/>
          <w:rtl w:val="0"/>
          <w:lang w:val="en-GB"/>
        </w:rPr>
        <w:t>[1] "spyderman"</w:t>
      </w:r>
    </w:p>
    <w:p>
      <w:pPr>
        <w:ind w:left="240" w:firstLine="480"/>
        <w:jc w:val="both"/>
        <w:rPr>
          <w:rFonts w:hint="default"/>
          <w:sz w:val="24"/>
          <w:szCs w:val="24"/>
          <w:rtl w:val="0"/>
          <w:lang w:val="en-GB"/>
        </w:rPr>
      </w:pPr>
    </w:p>
    <w:p>
      <w:pPr>
        <w:ind w:left="240" w:firstLine="883" w:firstLineChars="368"/>
        <w:jc w:val="both"/>
        <w:rPr>
          <w:rFonts w:hint="default"/>
          <w:sz w:val="24"/>
          <w:szCs w:val="24"/>
          <w:rtl w:val="0"/>
          <w:lang w:val="en-GB"/>
        </w:rPr>
      </w:pPr>
      <w:r>
        <w:rPr>
          <w:rFonts w:hint="default"/>
          <w:sz w:val="24"/>
          <w:szCs w:val="24"/>
          <w:rtl w:val="0"/>
          <w:lang w:val="en-GB"/>
        </w:rPr>
        <w:t>[[2]]</w:t>
      </w:r>
    </w:p>
    <w:p>
      <w:pPr>
        <w:ind w:left="240" w:firstLine="883" w:firstLineChars="368"/>
        <w:jc w:val="both"/>
        <w:rPr>
          <w:rFonts w:hint="default"/>
          <w:sz w:val="24"/>
          <w:szCs w:val="24"/>
          <w:rtl w:val="0"/>
          <w:lang w:val="en-GB"/>
        </w:rPr>
      </w:pPr>
      <w:r>
        <w:rPr>
          <w:rFonts w:hint="default"/>
          <w:sz w:val="24"/>
          <w:szCs w:val="24"/>
          <w:rtl w:val="0"/>
          <w:lang w:val="en-GB"/>
        </w:rPr>
        <w:t>[1] "batman"</w:t>
      </w:r>
    </w:p>
    <w:p>
      <w:pPr>
        <w:ind w:left="240" w:firstLine="480"/>
        <w:jc w:val="both"/>
        <w:rPr>
          <w:rFonts w:hint="default"/>
          <w:sz w:val="24"/>
          <w:szCs w:val="24"/>
          <w:rtl w:val="0"/>
          <w:lang w:val="en-GB"/>
        </w:rPr>
      </w:pPr>
    </w:p>
    <w:p>
      <w:pPr>
        <w:ind w:left="240" w:firstLine="883" w:firstLineChars="368"/>
        <w:jc w:val="both"/>
        <w:rPr>
          <w:rFonts w:hint="default"/>
          <w:sz w:val="24"/>
          <w:szCs w:val="24"/>
          <w:rtl w:val="0"/>
          <w:lang w:val="en-GB"/>
        </w:rPr>
      </w:pPr>
      <w:r>
        <w:rPr>
          <w:rFonts w:hint="default"/>
          <w:sz w:val="24"/>
          <w:szCs w:val="24"/>
          <w:rtl w:val="0"/>
          <w:lang w:val="en-GB"/>
        </w:rPr>
        <w:t>[[3]]</w:t>
      </w:r>
    </w:p>
    <w:p>
      <w:pPr>
        <w:ind w:left="240" w:firstLine="883" w:firstLineChars="368"/>
        <w:jc w:val="both"/>
        <w:rPr>
          <w:rFonts w:hint="default"/>
          <w:sz w:val="24"/>
          <w:szCs w:val="24"/>
          <w:rtl w:val="0"/>
          <w:lang w:val="en-GB"/>
        </w:rPr>
      </w:pPr>
      <w:r>
        <w:rPr>
          <w:rFonts w:hint="default"/>
          <w:sz w:val="24"/>
          <w:szCs w:val="24"/>
          <w:rtl w:val="0"/>
          <w:lang w:val="en-GB"/>
        </w:rPr>
        <w:t>[1] "vertigo"</w:t>
      </w:r>
    </w:p>
    <w:p>
      <w:pPr>
        <w:ind w:left="240" w:firstLine="480"/>
        <w:jc w:val="both"/>
        <w:rPr>
          <w:rFonts w:hint="default"/>
          <w:sz w:val="24"/>
          <w:szCs w:val="24"/>
          <w:rtl w:val="0"/>
          <w:lang w:val="en-GB"/>
        </w:rPr>
      </w:pPr>
    </w:p>
    <w:p>
      <w:pPr>
        <w:ind w:left="240" w:firstLine="883" w:firstLineChars="368"/>
        <w:jc w:val="both"/>
        <w:rPr>
          <w:rFonts w:hint="default"/>
          <w:sz w:val="24"/>
          <w:szCs w:val="24"/>
          <w:rtl w:val="0"/>
          <w:lang w:val="en-GB"/>
        </w:rPr>
      </w:pPr>
      <w:r>
        <w:rPr>
          <w:rFonts w:hint="default"/>
          <w:sz w:val="24"/>
          <w:szCs w:val="24"/>
          <w:rtl w:val="0"/>
          <w:lang w:val="en-GB"/>
        </w:rPr>
        <w:t>[[4]]</w:t>
      </w:r>
    </w:p>
    <w:p>
      <w:pPr>
        <w:ind w:left="240" w:firstLine="883" w:firstLineChars="368"/>
        <w:jc w:val="both"/>
        <w:rPr>
          <w:rFonts w:hint="default"/>
          <w:sz w:val="24"/>
          <w:szCs w:val="24"/>
          <w:rtl w:val="0"/>
          <w:lang w:val="en-GB"/>
        </w:rPr>
      </w:pPr>
      <w:r>
        <w:rPr>
          <w:rFonts w:hint="default"/>
          <w:sz w:val="24"/>
          <w:szCs w:val="24"/>
          <w:rtl w:val="0"/>
          <w:lang w:val="en-GB"/>
        </w:rPr>
        <w:t>[1] "chinatown"</w:t>
      </w:r>
    </w:p>
    <w:p>
      <w:pPr>
        <w:ind w:left="240" w:firstLine="480"/>
        <w:jc w:val="both"/>
        <w:rPr>
          <w:rFonts w:hint="default"/>
          <w:sz w:val="24"/>
          <w:szCs w:val="24"/>
          <w:rtl w:val="0"/>
          <w:lang w:val="en-GB"/>
        </w:rPr>
      </w:pPr>
    </w:p>
    <w:p>
      <w:pPr>
        <w:ind w:left="240" w:firstLine="1360" w:firstLineChars="567"/>
        <w:jc w:val="both"/>
        <w:rPr>
          <w:rFonts w:hint="default"/>
          <w:sz w:val="24"/>
          <w:szCs w:val="24"/>
          <w:rtl w:val="0"/>
          <w:lang w:val="en-GB"/>
        </w:rPr>
      </w:pPr>
      <w:r>
        <w:rPr>
          <w:rFonts w:hint="default"/>
          <w:sz w:val="24"/>
          <w:szCs w:val="24"/>
          <w:rtl w:val="0"/>
          <w:lang w:val="en-GB"/>
        </w:rPr>
        <w:t>&gt; lower_vec &lt;- sapply(movies, tolower)</w:t>
      </w:r>
    </w:p>
    <w:p>
      <w:pPr>
        <w:ind w:firstLine="1560" w:firstLineChars="650"/>
        <w:jc w:val="both"/>
        <w:rPr>
          <w:rFonts w:hint="default"/>
          <w:sz w:val="24"/>
          <w:szCs w:val="24"/>
          <w:rtl w:val="0"/>
          <w:lang w:val="en-GB"/>
        </w:rPr>
      </w:pPr>
      <w:r>
        <w:rPr>
          <w:rFonts w:hint="default"/>
          <w:sz w:val="24"/>
          <w:szCs w:val="24"/>
          <w:rtl w:val="0"/>
          <w:lang w:val="en-GB"/>
        </w:rPr>
        <w:t>&gt; print(lower_vec)</w:t>
      </w:r>
    </w:p>
    <w:p>
      <w:pPr>
        <w:ind w:left="240" w:firstLine="883" w:firstLineChars="368"/>
        <w:jc w:val="both"/>
        <w:rPr>
          <w:rFonts w:hint="default"/>
          <w:sz w:val="24"/>
          <w:szCs w:val="24"/>
          <w:rtl w:val="0"/>
          <w:lang w:val="en-GB"/>
        </w:rPr>
      </w:pPr>
      <w:r>
        <w:rPr>
          <w:rFonts w:hint="default"/>
          <w:sz w:val="24"/>
          <w:szCs w:val="24"/>
          <w:rtl w:val="0"/>
          <w:lang w:val="en-GB"/>
        </w:rPr>
        <w:t xml:space="preserve">  SPYDERMAN      BATMAN     VERTIGO   CHINATOWN </w:t>
      </w:r>
    </w:p>
    <w:p>
      <w:pPr>
        <w:ind w:left="240" w:firstLine="480"/>
        <w:jc w:val="both"/>
        <w:rPr>
          <w:rFonts w:hint="default"/>
          <w:sz w:val="24"/>
          <w:szCs w:val="24"/>
          <w:rtl w:val="0"/>
          <w:lang w:val="en-GB"/>
        </w:rPr>
      </w:pPr>
      <w:r>
        <w:rPr>
          <w:rFonts w:hint="default"/>
          <w:sz w:val="24"/>
          <w:szCs w:val="24"/>
          <w:rtl w:val="0"/>
          <w:lang w:val="en-GB"/>
        </w:rPr>
        <w:t>"spyderman"    "batman"   "vertigo" "chinatown"</w:t>
      </w:r>
    </w:p>
    <w:p>
      <w:pPr>
        <w:ind w:left="240" w:firstLine="480"/>
        <w:jc w:val="both"/>
        <w:rPr>
          <w:rFonts w:hint="default"/>
          <w:sz w:val="24"/>
          <w:szCs w:val="24"/>
          <w:rtl w:val="0"/>
          <w:lang w:val="en-GB"/>
        </w:rPr>
      </w:pPr>
    </w:p>
    <w:p>
      <w:pPr>
        <w:ind w:left="240" w:firstLine="480"/>
        <w:jc w:val="both"/>
        <w:rPr>
          <w:sz w:val="24"/>
          <w:szCs w:val="24"/>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15"/>
        </w:tabs>
        <w:spacing w:before="0" w:after="0" w:line="240" w:lineRule="auto"/>
        <w:ind w:left="720" w:right="3438"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Create dataframe dataframe1 with the following vectors, Mark1=c(35,45,67)</w:t>
      </w:r>
    </w:p>
    <w:p>
      <w:pPr>
        <w:ind w:left="720" w:right="7864" w:firstLine="0"/>
        <w:jc w:val="both"/>
        <w:rPr>
          <w:sz w:val="24"/>
          <w:szCs w:val="24"/>
        </w:rPr>
      </w:pPr>
      <w:r>
        <w:rPr>
          <w:sz w:val="24"/>
          <w:szCs w:val="24"/>
          <w:rtl w:val="0"/>
        </w:rPr>
        <w:t>Mark2=c(56,89,99) Mark3=c(78,75,83)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 sapply and lapply function to find minimum marks ,maximum mark and average of all marks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 xml:space="preserve">        </w:t>
      </w: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GB"/>
        </w:rPr>
        <w:t>PROGRAM: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 xml:space="preserve">               </w:t>
      </w: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Mark1 &lt;- c(35, 45, 67)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1560" w:firstLineChars="65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Mark2 &lt;- c(56, 89, 99)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840" w:firstLineChars="35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Mark3 &lt;- c(78, 75, 83)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840" w:firstLineChars="35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dataframe1 &lt;- data.frame(Mark1, Mark2, Mark3)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840" w:firstLineChars="35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lapply(dataframe1, function(x) c(min(x), max(x), mean(x)))</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360" w:firstLineChars="15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$Mark1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120" w:firstLineChars="5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[1] 35 67 49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360" w:firstLineChars="15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$Mark2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120" w:firstLineChars="5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[1] 56.00000 99.00000 81.33333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360" w:firstLineChars="15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$Mark3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120" w:firstLineChars="5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[1] 75.00000 83.00000 78.66667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720" w:firstLineChars="30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sapply(dataframe1, function(x) c(min(x), max(x), mean(x)))</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xml:space="preserve">     Mark1    Mark2    Mark3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[1,]    35 56.00000 75.00000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[2,]    67 99.00000 83.00000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[3,]    49 81.33333 78.66667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R Program :</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find the multiplication table (from 1 to 10)</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find factorial of number</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check if the input number is odd or even</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check if the input number is prime or not</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find sum of natural numbers up-to 10, without formula using loop statement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 xml:space="preserve">                       </w:t>
      </w: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GB"/>
        </w:rPr>
        <w:t xml:space="preserve"> PROGRAM:</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t xml:space="preserve">                                  </w:t>
      </w: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for(i in 1:1)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cat(paste("Multiplication table of", i, "\n"))</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for(j in 1:1)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cat(paste(i, "x", j, "=", i*j, "\n"))</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cat("\n")</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xml:space="preserve">Multiplication table of 1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xml:space="preserve">1 x 1 = 1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factorial &lt;- function(n)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if(n &lt; 0)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return(NA)</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 else if(n == 0)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return(1)</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 else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return(n * factorial(n-1))</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is_odd_or_even &lt;- function(n)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if(n %% 2 == 0)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return("Even")</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 else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return("Odd")</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is_prime &lt;- function(n)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if(n &lt;= 1)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return(FALSE)</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 else if(n &lt;= 3)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return(TRUE)</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 else if(n %% 2 == 0 || n %% 3 == 0)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return(FALSE)</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xml:space="preserve">+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i &lt;- 5</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while(i * i &lt;= n)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if(n %% i == 0 || n %% (i+2) == 0)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return(FALSE)</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i &lt;- i + 6</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xml:space="preserve">+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return(TRUE)</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sum_of_numbers &lt;- 0</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for(i in 1:10)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sum_of_numbers &lt;- sum_of_numbers + i</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 }</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&gt; print(sum_of_numbers)</w:t>
      </w:r>
    </w:p>
    <w:p>
      <w:pPr>
        <w:pStyle w:val="10"/>
        <w:keepNext w:val="0"/>
        <w:keepLines w:val="0"/>
        <w:widowControl/>
        <w:suppressLineNumbers w:val="0"/>
        <w:ind w:left="0" w:firstLine="0"/>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pPr>
      <w:r>
        <w:rPr>
          <w:rFonts w:hint="default" w:ascii="Times New Roman" w:hAnsi="Times New Roman" w:eastAsia="Times New Roman"/>
          <w:b w:val="0"/>
          <w:i w:val="0"/>
          <w:smallCaps w:val="0"/>
          <w:strike w:val="0"/>
          <w:color w:val="000000"/>
          <w:sz w:val="24"/>
          <w:szCs w:val="24"/>
          <w:u w:val="none"/>
          <w:shd w:val="clear" w:fill="auto"/>
          <w:vertAlign w:val="baseline"/>
          <w:rtl w:val="0"/>
          <w:lang w:val="en-GB"/>
        </w:rPr>
        <w:t>[1] 55</w:t>
      </w:r>
    </w:p>
    <w:p>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GB"/>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Create a data frame from four given vectors.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name =c ('Anastasia', 'Dima', 'Katherine', 'James', 'Emily', 'Michael', 'Matthew', 'Laura’, 'Kevin', 'Jonas')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score = c (12.5, 9, 16.5, 12, 9, 20, 14.5, 13.5, 8, 19)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attempts =c (1, 3, 2, 3, 2, 3, 1, 1, 2,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qualify = c ('yes', 'no', 'yes', 'no', 'no', 'yes', 'yes', 'no', 'no', 'yes')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 Write a R program to extract first two rows from a given data frame.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 Write a R program to extract 3rd and 5th rows with 1st and 3rd columns from a given data frame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 Find the average score with respect to first, second, and third attempts. Don’t use any special in build function for this task.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 Write a R program to create a list containing a vector, a matrix and a list and give names to the elements in the list. Access and print the first and second element of the list </w:t>
      </w:r>
    </w:p>
    <w:p>
      <w:pPr>
        <w:jc w:val="both"/>
        <w:rPr>
          <w:rFonts w:hint="default"/>
          <w:sz w:val="24"/>
          <w:szCs w:val="24"/>
          <w:lang w:val="en-GB"/>
        </w:rPr>
      </w:pPr>
      <w:r>
        <w:rPr>
          <w:rFonts w:hint="default"/>
          <w:sz w:val="24"/>
          <w:szCs w:val="24"/>
          <w:lang w:val="en-GB"/>
        </w:rPr>
        <w:t xml:space="preserve">          </w:t>
      </w:r>
    </w:p>
    <w:p>
      <w:pPr>
        <w:pStyle w:val="10"/>
        <w:keepNext w:val="0"/>
        <w:keepLines w:val="0"/>
        <w:widowControl/>
        <w:suppressLineNumbers w:val="0"/>
        <w:ind w:left="0" w:firstLine="0"/>
        <w:rPr>
          <w:rFonts w:hint="default"/>
          <w:b/>
          <w:bCs/>
          <w:sz w:val="24"/>
          <w:szCs w:val="24"/>
          <w:lang w:val="en-GB"/>
        </w:rPr>
      </w:pPr>
      <w:r>
        <w:rPr>
          <w:rFonts w:hint="default"/>
          <w:sz w:val="24"/>
          <w:szCs w:val="24"/>
          <w:lang w:val="en-GB"/>
        </w:rPr>
        <w:t xml:space="preserve">                               </w:t>
      </w:r>
      <w:r>
        <w:rPr>
          <w:rFonts w:hint="default"/>
          <w:b/>
          <w:bCs/>
          <w:sz w:val="24"/>
          <w:szCs w:val="24"/>
          <w:lang w:val="en-GB"/>
        </w:rPr>
        <w:t xml:space="preserve"> PROGRAM:</w:t>
      </w:r>
    </w:p>
    <w:p>
      <w:pPr>
        <w:pStyle w:val="10"/>
        <w:keepNext w:val="0"/>
        <w:keepLines w:val="0"/>
        <w:widowControl/>
        <w:suppressLineNumbers w:val="0"/>
        <w:ind w:left="240" w:leftChars="109" w:firstLine="2400" w:firstLineChars="1000"/>
        <w:rPr>
          <w:rFonts w:hint="default"/>
          <w:sz w:val="24"/>
          <w:szCs w:val="24"/>
          <w:lang w:val="en-GB"/>
        </w:rPr>
      </w:pPr>
      <w:r>
        <w:rPr>
          <w:rFonts w:hint="default"/>
          <w:sz w:val="24"/>
          <w:szCs w:val="24"/>
          <w:lang w:val="en-GB"/>
        </w:rPr>
        <w:t xml:space="preserve">&gt; name &lt;- c('Anastasia', 'Dima', 'Katherine', 'James', 'Emily', 'Michael', 'Matthew', 'Laura', 'Kevin', 'Jonas') </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 xml:space="preserve">&gt; score &lt;- c(12.5, 9, 16.5, 12, 9, 20, 14.5, 13.5, 8, 19) </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&gt; attempts &lt;- c(1, 3, 2, 3, 2, 3, 1, 1, 2, 1)</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 xml:space="preserve">&gt; qualify &lt;- c('yes', 'no', 'yes', 'no', 'no', 'yes', 'yes', 'no', 'no', 'yes') </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&gt; df &lt;- data.frame(name, score, attempts, qualify)</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&gt; first_two_rows &lt;- df[1:2,]</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&gt; subset_df &lt;- df[c(3,5), c(1,3)]</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&gt; first_attempt &lt;- subset(df, attempts == 1)</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&gt; second_attempt &lt;- subset(df, attempts == 2)</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&gt; third_attempt &lt;- subset(df, attempts == 3)</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&gt; avg_score_1 &lt;- sum(first_attempt$score) / nrow(first_attempt)</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&gt; avg_score_2 &lt;- sum(second_attempt$score) / nrow(second_attempt)</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&gt; avg_score_3 &lt;- sum(third_attempt$score) / nrow(third_attempt)</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&gt; vector &lt;- c(1, 2, 3)</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&gt; matrix &lt;- matrix(1:9, nrow = 3, ncol = 3)</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&gt; nested_list &lt;- list(a = 4, b = 5)</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&gt; main_list &lt;- list(vector, matrix, nested_list)</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&gt; names(main_list) &lt;- c('vector', 'matrix', 'nested_list')</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&gt; print(main_list[[1]])</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[1] 1 2 3</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&gt; print(main_list[[2]])</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 xml:space="preserve">     [,1] [,2] [,3]</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[1,]    1    4    7</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[2,]    2    5    8</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[3,]    3    6    9</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 xml:space="preserve"> </w:t>
      </w:r>
    </w:p>
    <w:p>
      <w:pPr>
        <w:pStyle w:val="10"/>
        <w:keepNext w:val="0"/>
        <w:keepLines w:val="0"/>
        <w:widowControl/>
        <w:suppressLineNumbers w:val="0"/>
        <w:ind w:left="0" w:firstLine="2520" w:firstLineChars="1050"/>
        <w:rPr>
          <w:rFonts w:hint="default"/>
          <w:sz w:val="24"/>
          <w:szCs w:val="24"/>
          <w:lang w:val="en-GB"/>
        </w:rPr>
      </w:pPr>
      <w:r>
        <w:rPr>
          <w:rFonts w:hint="default"/>
          <w:sz w:val="24"/>
          <w:szCs w:val="24"/>
          <w:lang w:val="en-GB"/>
        </w:rPr>
        <w:t xml:space="preserve"> </w:t>
      </w:r>
    </w:p>
    <w:p>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GB"/>
        </w:rPr>
      </w:pPr>
      <w:r>
        <w:rPr>
          <w:rFonts w:hint="default"/>
          <w:sz w:val="24"/>
          <w:szCs w:val="24"/>
          <w:lang w:val="en-GB"/>
        </w:rPr>
        <w:t xml:space="preserve">                              </w:t>
      </w:r>
    </w:p>
    <w:p>
      <w:pPr>
        <w:jc w:val="both"/>
        <w:rPr>
          <w:rFonts w:hint="default"/>
          <w:sz w:val="24"/>
          <w:szCs w:val="24"/>
          <w:lang w:val="en-GB"/>
        </w:rPr>
      </w:pPr>
    </w:p>
    <w:p>
      <w:pPr>
        <w:rPr>
          <w:sz w:val="24"/>
          <w:szCs w:val="24"/>
        </w:rPr>
        <w:sectPr>
          <w:pgSz w:w="11900" w:h="16820"/>
          <w:pgMar w:top="1040" w:right="540" w:bottom="280" w:left="420" w:header="720" w:footer="720" w:gutter="0"/>
          <w:pgNumType w:start="1"/>
          <w:cols w:space="720" w:num="1"/>
        </w:sectPr>
      </w:pPr>
    </w:p>
    <w:p/>
    <w:sectPr>
      <w:pgSz w:w="11900" w:h="16820"/>
      <w:pgMar w:top="1060" w:right="540" w:bottom="280" w:left="4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406" w:hanging="166"/>
      </w:pPr>
      <w:rPr>
        <w:rFonts w:ascii="Arial" w:hAnsi="Arial" w:eastAsia="Arial" w:cs="Arial"/>
        <w:sz w:val="20"/>
        <w:szCs w:val="20"/>
      </w:rPr>
    </w:lvl>
    <w:lvl w:ilvl="1" w:tentative="0">
      <w:start w:val="0"/>
      <w:numFmt w:val="bullet"/>
      <w:lvlText w:val="•"/>
      <w:lvlJc w:val="left"/>
      <w:pPr>
        <w:ind w:left="1392" w:hanging="167"/>
      </w:pPr>
    </w:lvl>
    <w:lvl w:ilvl="2" w:tentative="0">
      <w:start w:val="0"/>
      <w:numFmt w:val="bullet"/>
      <w:lvlText w:val="•"/>
      <w:lvlJc w:val="left"/>
      <w:pPr>
        <w:ind w:left="2384" w:hanging="167"/>
      </w:pPr>
    </w:lvl>
    <w:lvl w:ilvl="3" w:tentative="0">
      <w:start w:val="0"/>
      <w:numFmt w:val="bullet"/>
      <w:lvlText w:val="•"/>
      <w:lvlJc w:val="left"/>
      <w:pPr>
        <w:ind w:left="3376" w:hanging="166"/>
      </w:pPr>
    </w:lvl>
    <w:lvl w:ilvl="4" w:tentative="0">
      <w:start w:val="0"/>
      <w:numFmt w:val="bullet"/>
      <w:lvlText w:val="•"/>
      <w:lvlJc w:val="left"/>
      <w:pPr>
        <w:ind w:left="4368" w:hanging="167"/>
      </w:pPr>
    </w:lvl>
    <w:lvl w:ilvl="5" w:tentative="0">
      <w:start w:val="0"/>
      <w:numFmt w:val="bullet"/>
      <w:lvlText w:val="•"/>
      <w:lvlJc w:val="left"/>
      <w:pPr>
        <w:ind w:left="5360" w:hanging="167"/>
      </w:pPr>
    </w:lvl>
    <w:lvl w:ilvl="6" w:tentative="0">
      <w:start w:val="0"/>
      <w:numFmt w:val="bullet"/>
      <w:lvlText w:val="•"/>
      <w:lvlJc w:val="left"/>
      <w:pPr>
        <w:ind w:left="6352" w:hanging="167"/>
      </w:pPr>
    </w:lvl>
    <w:lvl w:ilvl="7" w:tentative="0">
      <w:start w:val="0"/>
      <w:numFmt w:val="bullet"/>
      <w:lvlText w:val="•"/>
      <w:lvlJc w:val="left"/>
      <w:pPr>
        <w:ind w:left="7344" w:hanging="167"/>
      </w:pPr>
    </w:lvl>
    <w:lvl w:ilvl="8" w:tentative="0">
      <w:start w:val="0"/>
      <w:numFmt w:val="bullet"/>
      <w:lvlText w:val="•"/>
      <w:lvlJc w:val="left"/>
      <w:pPr>
        <w:ind w:left="8336" w:hanging="167"/>
      </w:pPr>
    </w:lvl>
  </w:abstractNum>
  <w:abstractNum w:abstractNumId="1">
    <w:nsid w:val="BF205925"/>
    <w:multiLevelType w:val="multilevel"/>
    <w:tmpl w:val="BF205925"/>
    <w:lvl w:ilvl="0" w:tentative="0">
      <w:start w:val="1"/>
      <w:numFmt w:val="lowerLetter"/>
      <w:lvlText w:val="(%1)"/>
      <w:lvlJc w:val="left"/>
      <w:pPr>
        <w:ind w:left="1440" w:hanging="720"/>
      </w:pPr>
      <w:rPr>
        <w:rFonts w:ascii="Times New Roman" w:hAnsi="Times New Roman" w:eastAsia="Times New Roman" w:cs="Times New Roman"/>
        <w:sz w:val="24"/>
        <w:szCs w:val="24"/>
      </w:rPr>
    </w:lvl>
    <w:lvl w:ilvl="1" w:tentative="0">
      <w:start w:val="0"/>
      <w:numFmt w:val="bullet"/>
      <w:lvlText w:val="•"/>
      <w:lvlJc w:val="left"/>
      <w:pPr>
        <w:ind w:left="2376" w:hanging="720"/>
      </w:pPr>
    </w:lvl>
    <w:lvl w:ilvl="2" w:tentative="0">
      <w:start w:val="0"/>
      <w:numFmt w:val="bullet"/>
      <w:lvlText w:val="•"/>
      <w:lvlJc w:val="left"/>
      <w:pPr>
        <w:ind w:left="3312" w:hanging="720"/>
      </w:pPr>
    </w:lvl>
    <w:lvl w:ilvl="3" w:tentative="0">
      <w:start w:val="0"/>
      <w:numFmt w:val="bullet"/>
      <w:lvlText w:val="•"/>
      <w:lvlJc w:val="left"/>
      <w:pPr>
        <w:ind w:left="4248" w:hanging="720"/>
      </w:pPr>
    </w:lvl>
    <w:lvl w:ilvl="4" w:tentative="0">
      <w:start w:val="0"/>
      <w:numFmt w:val="bullet"/>
      <w:lvlText w:val="•"/>
      <w:lvlJc w:val="left"/>
      <w:pPr>
        <w:ind w:left="5184" w:hanging="720"/>
      </w:pPr>
    </w:lvl>
    <w:lvl w:ilvl="5" w:tentative="0">
      <w:start w:val="0"/>
      <w:numFmt w:val="bullet"/>
      <w:lvlText w:val="•"/>
      <w:lvlJc w:val="left"/>
      <w:pPr>
        <w:ind w:left="6120" w:hanging="720"/>
      </w:pPr>
    </w:lvl>
    <w:lvl w:ilvl="6" w:tentative="0">
      <w:start w:val="0"/>
      <w:numFmt w:val="bullet"/>
      <w:lvlText w:val="•"/>
      <w:lvlJc w:val="left"/>
      <w:pPr>
        <w:ind w:left="7056" w:hanging="720"/>
      </w:pPr>
    </w:lvl>
    <w:lvl w:ilvl="7" w:tentative="0">
      <w:start w:val="0"/>
      <w:numFmt w:val="bullet"/>
      <w:lvlText w:val="•"/>
      <w:lvlJc w:val="left"/>
      <w:pPr>
        <w:ind w:left="7992" w:hanging="720"/>
      </w:pPr>
    </w:lvl>
    <w:lvl w:ilvl="8" w:tentative="0">
      <w:start w:val="0"/>
      <w:numFmt w:val="bullet"/>
      <w:lvlText w:val="•"/>
      <w:lvlJc w:val="left"/>
      <w:pPr>
        <w:ind w:left="8928" w:hanging="720"/>
      </w:pPr>
    </w:lvl>
  </w:abstractNum>
  <w:abstractNum w:abstractNumId="2">
    <w:nsid w:val="CF092B84"/>
    <w:multiLevelType w:val="multilevel"/>
    <w:tmpl w:val="CF092B84"/>
    <w:lvl w:ilvl="0" w:tentative="0">
      <w:start w:val="1"/>
      <w:numFmt w:val="lowerRoman"/>
      <w:lvlText w:val="%1)"/>
      <w:lvlJc w:val="left"/>
      <w:pPr>
        <w:ind w:left="1440" w:hanging="72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rPr>
        <w:rFonts w:ascii="Times New Roman" w:hAnsi="Times New Roman" w:eastAsia="Times New Roman" w:cs="Times New Roman"/>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248C179"/>
    <w:multiLevelType w:val="multilevel"/>
    <w:tmpl w:val="0248C179"/>
    <w:lvl w:ilvl="0" w:tentative="0">
      <w:start w:val="7"/>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3D62ECE"/>
    <w:multiLevelType w:val="multilevel"/>
    <w:tmpl w:val="03D62ECE"/>
    <w:lvl w:ilvl="0" w:tentative="0">
      <w:start w:val="1"/>
      <w:numFmt w:val="upperLetter"/>
      <w:lvlText w:val="%1)"/>
      <w:lvlJc w:val="left"/>
      <w:pPr>
        <w:ind w:left="553" w:hanging="314"/>
      </w:pPr>
      <w:rPr>
        <w:rFonts w:ascii="Times New Roman" w:hAnsi="Times New Roman" w:eastAsia="Times New Roman" w:cs="Times New Roman"/>
        <w:sz w:val="24"/>
        <w:szCs w:val="24"/>
      </w:rPr>
    </w:lvl>
    <w:lvl w:ilvl="1" w:tentative="0">
      <w:start w:val="0"/>
      <w:numFmt w:val="bullet"/>
      <w:lvlText w:val="•"/>
      <w:lvlJc w:val="left"/>
      <w:pPr>
        <w:ind w:left="1536" w:hanging="314"/>
      </w:pPr>
    </w:lvl>
    <w:lvl w:ilvl="2" w:tentative="0">
      <w:start w:val="0"/>
      <w:numFmt w:val="bullet"/>
      <w:lvlText w:val="•"/>
      <w:lvlJc w:val="left"/>
      <w:pPr>
        <w:ind w:left="2512" w:hanging="314"/>
      </w:pPr>
    </w:lvl>
    <w:lvl w:ilvl="3" w:tentative="0">
      <w:start w:val="0"/>
      <w:numFmt w:val="bullet"/>
      <w:lvlText w:val="•"/>
      <w:lvlJc w:val="left"/>
      <w:pPr>
        <w:ind w:left="3488" w:hanging="313"/>
      </w:pPr>
    </w:lvl>
    <w:lvl w:ilvl="4" w:tentative="0">
      <w:start w:val="0"/>
      <w:numFmt w:val="bullet"/>
      <w:lvlText w:val="•"/>
      <w:lvlJc w:val="left"/>
      <w:pPr>
        <w:ind w:left="4464" w:hanging="314"/>
      </w:pPr>
    </w:lvl>
    <w:lvl w:ilvl="5" w:tentative="0">
      <w:start w:val="0"/>
      <w:numFmt w:val="bullet"/>
      <w:lvlText w:val="•"/>
      <w:lvlJc w:val="left"/>
      <w:pPr>
        <w:ind w:left="5440" w:hanging="314"/>
      </w:pPr>
    </w:lvl>
    <w:lvl w:ilvl="6" w:tentative="0">
      <w:start w:val="0"/>
      <w:numFmt w:val="bullet"/>
      <w:lvlText w:val="•"/>
      <w:lvlJc w:val="left"/>
      <w:pPr>
        <w:ind w:left="6416" w:hanging="314"/>
      </w:pPr>
    </w:lvl>
    <w:lvl w:ilvl="7" w:tentative="0">
      <w:start w:val="0"/>
      <w:numFmt w:val="bullet"/>
      <w:lvlText w:val="•"/>
      <w:lvlJc w:val="left"/>
      <w:pPr>
        <w:ind w:left="7392" w:hanging="313"/>
      </w:pPr>
    </w:lvl>
    <w:lvl w:ilvl="8" w:tentative="0">
      <w:start w:val="0"/>
      <w:numFmt w:val="bullet"/>
      <w:lvlText w:val="•"/>
      <w:lvlJc w:val="left"/>
      <w:pPr>
        <w:ind w:left="8368" w:hanging="314"/>
      </w:pPr>
    </w:lvl>
  </w:abstractNum>
  <w:abstractNum w:abstractNumId="6">
    <w:nsid w:val="25B654F3"/>
    <w:multiLevelType w:val="multilevel"/>
    <w:tmpl w:val="25B654F3"/>
    <w:lvl w:ilvl="0" w:tentative="0">
      <w:start w:val="3"/>
      <w:numFmt w:val="upperLetter"/>
      <w:lvlText w:val="%1)"/>
      <w:lvlJc w:val="left"/>
      <w:pPr>
        <w:ind w:left="553" w:hanging="314"/>
      </w:pPr>
      <w:rPr>
        <w:rFonts w:ascii="Times New Roman" w:hAnsi="Times New Roman" w:eastAsia="Times New Roman" w:cs="Times New Roman"/>
        <w:sz w:val="24"/>
        <w:szCs w:val="24"/>
      </w:rPr>
    </w:lvl>
    <w:lvl w:ilvl="1" w:tentative="0">
      <w:start w:val="0"/>
      <w:numFmt w:val="bullet"/>
      <w:lvlText w:val="•"/>
      <w:lvlJc w:val="left"/>
      <w:pPr>
        <w:ind w:left="1536" w:hanging="314"/>
      </w:pPr>
    </w:lvl>
    <w:lvl w:ilvl="2" w:tentative="0">
      <w:start w:val="0"/>
      <w:numFmt w:val="bullet"/>
      <w:lvlText w:val="•"/>
      <w:lvlJc w:val="left"/>
      <w:pPr>
        <w:ind w:left="2512" w:hanging="314"/>
      </w:pPr>
    </w:lvl>
    <w:lvl w:ilvl="3" w:tentative="0">
      <w:start w:val="0"/>
      <w:numFmt w:val="bullet"/>
      <w:lvlText w:val="•"/>
      <w:lvlJc w:val="left"/>
      <w:pPr>
        <w:ind w:left="3488" w:hanging="313"/>
      </w:pPr>
    </w:lvl>
    <w:lvl w:ilvl="4" w:tentative="0">
      <w:start w:val="0"/>
      <w:numFmt w:val="bullet"/>
      <w:lvlText w:val="•"/>
      <w:lvlJc w:val="left"/>
      <w:pPr>
        <w:ind w:left="4464" w:hanging="314"/>
      </w:pPr>
    </w:lvl>
    <w:lvl w:ilvl="5" w:tentative="0">
      <w:start w:val="0"/>
      <w:numFmt w:val="bullet"/>
      <w:lvlText w:val="•"/>
      <w:lvlJc w:val="left"/>
      <w:pPr>
        <w:ind w:left="5440" w:hanging="314"/>
      </w:pPr>
    </w:lvl>
    <w:lvl w:ilvl="6" w:tentative="0">
      <w:start w:val="0"/>
      <w:numFmt w:val="bullet"/>
      <w:lvlText w:val="•"/>
      <w:lvlJc w:val="left"/>
      <w:pPr>
        <w:ind w:left="6416" w:hanging="314"/>
      </w:pPr>
    </w:lvl>
    <w:lvl w:ilvl="7" w:tentative="0">
      <w:start w:val="0"/>
      <w:numFmt w:val="bullet"/>
      <w:lvlText w:val="•"/>
      <w:lvlJc w:val="left"/>
      <w:pPr>
        <w:ind w:left="7392" w:hanging="313"/>
      </w:pPr>
    </w:lvl>
    <w:lvl w:ilvl="8" w:tentative="0">
      <w:start w:val="0"/>
      <w:numFmt w:val="bullet"/>
      <w:lvlText w:val="•"/>
      <w:lvlJc w:val="left"/>
      <w:pPr>
        <w:ind w:left="8368" w:hanging="314"/>
      </w:pPr>
    </w:lvl>
  </w:abstractNum>
  <w:abstractNum w:abstractNumId="7">
    <w:nsid w:val="3C467021"/>
    <w:multiLevelType w:val="singleLevel"/>
    <w:tmpl w:val="3C467021"/>
    <w:lvl w:ilvl="0" w:tentative="0">
      <w:start w:val="1"/>
      <w:numFmt w:val="decimal"/>
      <w:suff w:val="space"/>
      <w:lvlText w:val="[%1]"/>
      <w:lvlJc w:val="left"/>
    </w:lvl>
  </w:abstractNum>
  <w:abstractNum w:abstractNumId="8">
    <w:nsid w:val="59ADCABA"/>
    <w:multiLevelType w:val="multilevel"/>
    <w:tmpl w:val="59ADCABA"/>
    <w:lvl w:ilvl="0" w:tentative="0">
      <w:start w:val="1"/>
      <w:numFmt w:val="lowerLetter"/>
      <w:lvlText w:val="%1)"/>
      <w:lvlJc w:val="left"/>
      <w:pPr>
        <w:ind w:left="1008" w:hanging="288"/>
      </w:pPr>
      <w:rPr>
        <w:rFonts w:ascii="Times New Roman" w:hAnsi="Times New Roman" w:eastAsia="Times New Roman" w:cs="Times New Roman"/>
        <w:color w:val="333333"/>
        <w:sz w:val="28"/>
        <w:szCs w:val="28"/>
      </w:rPr>
    </w:lvl>
    <w:lvl w:ilvl="1" w:tentative="0">
      <w:start w:val="0"/>
      <w:numFmt w:val="bullet"/>
      <w:lvlText w:val="•"/>
      <w:lvlJc w:val="left"/>
      <w:pPr>
        <w:ind w:left="1981" w:hanging="288"/>
      </w:pPr>
    </w:lvl>
    <w:lvl w:ilvl="2" w:tentative="0">
      <w:start w:val="0"/>
      <w:numFmt w:val="bullet"/>
      <w:lvlText w:val="•"/>
      <w:lvlJc w:val="left"/>
      <w:pPr>
        <w:ind w:left="2961" w:hanging="288"/>
      </w:pPr>
    </w:lvl>
    <w:lvl w:ilvl="3" w:tentative="0">
      <w:start w:val="0"/>
      <w:numFmt w:val="bullet"/>
      <w:lvlText w:val="•"/>
      <w:lvlJc w:val="left"/>
      <w:pPr>
        <w:ind w:left="3941" w:hanging="288"/>
      </w:pPr>
    </w:lvl>
    <w:lvl w:ilvl="4" w:tentative="0">
      <w:start w:val="0"/>
      <w:numFmt w:val="bullet"/>
      <w:lvlText w:val="•"/>
      <w:lvlJc w:val="left"/>
      <w:pPr>
        <w:ind w:left="4921" w:hanging="288"/>
      </w:pPr>
    </w:lvl>
    <w:lvl w:ilvl="5" w:tentative="0">
      <w:start w:val="0"/>
      <w:numFmt w:val="bullet"/>
      <w:lvlText w:val="•"/>
      <w:lvlJc w:val="left"/>
      <w:pPr>
        <w:ind w:left="5901" w:hanging="287"/>
      </w:pPr>
    </w:lvl>
    <w:lvl w:ilvl="6" w:tentative="0">
      <w:start w:val="0"/>
      <w:numFmt w:val="bullet"/>
      <w:lvlText w:val="•"/>
      <w:lvlJc w:val="left"/>
      <w:pPr>
        <w:ind w:left="6881" w:hanging="287"/>
      </w:pPr>
    </w:lvl>
    <w:lvl w:ilvl="7" w:tentative="0">
      <w:start w:val="0"/>
      <w:numFmt w:val="bullet"/>
      <w:lvlText w:val="•"/>
      <w:lvlJc w:val="left"/>
      <w:pPr>
        <w:ind w:left="7861" w:hanging="287"/>
      </w:pPr>
    </w:lvl>
    <w:lvl w:ilvl="8" w:tentative="0">
      <w:start w:val="0"/>
      <w:numFmt w:val="bullet"/>
      <w:lvlText w:val="•"/>
      <w:lvlJc w:val="left"/>
      <w:pPr>
        <w:ind w:left="8841" w:hanging="288"/>
      </w:pPr>
    </w:lvl>
  </w:abstractNum>
  <w:abstractNum w:abstractNumId="9">
    <w:nsid w:val="72183CF9"/>
    <w:multiLevelType w:val="multilevel"/>
    <w:tmpl w:val="72183CF9"/>
    <w:lvl w:ilvl="0" w:tentative="0">
      <w:start w:val="5"/>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8"/>
  </w:num>
  <w:num w:numId="4">
    <w:abstractNumId w:val="1"/>
  </w:num>
  <w:num w:numId="5">
    <w:abstractNumId w:val="7"/>
  </w:num>
  <w:num w:numId="6">
    <w:abstractNumId w:val="0"/>
  </w:num>
  <w:num w:numId="7">
    <w:abstractNumId w:val="5"/>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1F2265E0"/>
    <w:rsid w:val="44BA5721"/>
    <w:rsid w:val="4BC5681E"/>
    <w:rsid w:val="5DDB1FD5"/>
    <w:rsid w:val="7C3C10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SimSun" w:cs="Times New Roman"/>
      <w:sz w:val="22"/>
      <w:szCs w:val="22"/>
      <w:lang w:val="en-US"/>
    </w:rPr>
  </w:style>
  <w:style w:type="paragraph" w:styleId="2">
    <w:name w:val="heading 1"/>
    <w:basedOn w:val="1"/>
    <w:next w:val="1"/>
    <w:qFormat/>
    <w:uiPriority w:val="0"/>
    <w:pPr>
      <w:spacing w:before="90"/>
      <w:ind w:left="1456" w:right="1448"/>
      <w:jc w:val="center"/>
    </w:pPr>
    <w:rPr>
      <w:b/>
      <w:sz w:val="24"/>
      <w:szCs w:val="24"/>
    </w:rPr>
  </w:style>
  <w:style w:type="paragraph" w:styleId="3">
    <w:name w:val="heading 2"/>
    <w:basedOn w:val="1"/>
    <w:next w:val="1"/>
    <w:uiPriority w:val="0"/>
    <w:pPr>
      <w:keepNext/>
      <w:keepLines/>
      <w:spacing w:before="40"/>
    </w:pPr>
    <w:rPr>
      <w:rFonts w:ascii="Calibri" w:hAnsi="Calibri" w:eastAsia="Calibri" w:cs="Calibri"/>
      <w:color w:val="2F5496"/>
      <w:sz w:val="26"/>
      <w:szCs w:val="2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spacing w:before="480" w:after="120"/>
    </w:pPr>
    <w:rPr>
      <w:b/>
      <w:sz w:val="72"/>
      <w:szCs w:val="72"/>
    </w:rPr>
  </w:style>
  <w:style w:type="table" w:customStyle="1" w:styleId="13">
    <w:name w:val="Table Normal1"/>
    <w:qFormat/>
    <w:uiPriority w:val="0"/>
  </w:style>
  <w:style w:type="table" w:customStyle="1" w:styleId="14">
    <w:name w:val="_Style 10"/>
    <w:basedOn w:val="13"/>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130</TotalTime>
  <ScaleCrop>false</ScaleCrop>
  <LinksUpToDate>false</LinksUpToDate>
  <Application>WPS Office_11.2.0.11513_F1E327BC-269C-435d-A152-05C5408002CA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2023-03-24T08:09:00Z</dcterms:created>
  <dc:creator>itsme</dc:creator>
  <cp:lastModifiedBy>91638</cp:lastModifiedBy>
  <dcterms:modified xsi:type="dcterms:W3CDTF">2023-03-24T13:40:05Z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7A18F9755ABB489FBB6D41C8D3FFE738</vt:lpwstr>
  </property>
</Properties>
</file>